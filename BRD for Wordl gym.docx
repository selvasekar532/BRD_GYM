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C047C" w14:textId="1D9B1A73" w:rsidR="00782D1F" w:rsidRDefault="00000000" w:rsidP="00AD4FE8">
      <w:pPr>
        <w:pStyle w:val="Title"/>
        <w:jc w:val="both"/>
      </w:pPr>
      <w:r>
        <w:t>Project Title: [</w:t>
      </w:r>
      <w:r w:rsidR="003E5B44">
        <w:t>World Gym</w:t>
      </w:r>
      <w:r>
        <w:t>]</w:t>
      </w:r>
    </w:p>
    <w:p w14:paraId="7374E8F4" w14:textId="77777777" w:rsidR="00782D1F" w:rsidRDefault="00000000" w:rsidP="00AD4FE8">
      <w:pPr>
        <w:pStyle w:val="Heading1"/>
        <w:jc w:val="both"/>
      </w:pPr>
      <w:r>
        <w:t>Business Requirement Document</w:t>
      </w:r>
    </w:p>
    <w:tbl>
      <w:tblPr>
        <w:tblStyle w:val="TableGrid"/>
        <w:tblW w:w="8974" w:type="dxa"/>
        <w:tblLook w:val="04A0" w:firstRow="1" w:lastRow="0" w:firstColumn="1" w:lastColumn="0" w:noHBand="0" w:noVBand="1"/>
      </w:tblPr>
      <w:tblGrid>
        <w:gridCol w:w="4487"/>
        <w:gridCol w:w="4487"/>
      </w:tblGrid>
      <w:tr w:rsidR="003E5B44" w14:paraId="27CDC9E0" w14:textId="77777777" w:rsidTr="00F3656A">
        <w:trPr>
          <w:trHeight w:val="382"/>
        </w:trPr>
        <w:tc>
          <w:tcPr>
            <w:tcW w:w="4487" w:type="dxa"/>
            <w:shd w:val="clear" w:color="auto" w:fill="D9D9D9" w:themeFill="background1" w:themeFillShade="D9"/>
          </w:tcPr>
          <w:p w14:paraId="01EE444B" w14:textId="4C4A7EAE" w:rsidR="003E5B44" w:rsidRPr="003E5B44" w:rsidRDefault="003E5B44" w:rsidP="00AD4FE8">
            <w:pPr>
              <w:jc w:val="both"/>
              <w:rPr>
                <w:b/>
                <w:bCs/>
              </w:rPr>
            </w:pPr>
            <w:r w:rsidRPr="003E5B44">
              <w:rPr>
                <w:b/>
                <w:bCs/>
              </w:rPr>
              <w:t>Author Name:</w:t>
            </w:r>
          </w:p>
        </w:tc>
        <w:tc>
          <w:tcPr>
            <w:tcW w:w="4487" w:type="dxa"/>
          </w:tcPr>
          <w:p w14:paraId="2CBE9E5B" w14:textId="0A1AF213" w:rsidR="003E5B44" w:rsidRDefault="003E5B44" w:rsidP="00AD4FE8">
            <w:pPr>
              <w:jc w:val="both"/>
            </w:pPr>
            <w:r>
              <w:t>SELVASEKAR M</w:t>
            </w:r>
          </w:p>
        </w:tc>
      </w:tr>
      <w:tr w:rsidR="003E5B44" w14:paraId="32E8B2CE" w14:textId="77777777" w:rsidTr="00F3656A">
        <w:trPr>
          <w:trHeight w:val="400"/>
        </w:trPr>
        <w:tc>
          <w:tcPr>
            <w:tcW w:w="4487" w:type="dxa"/>
            <w:shd w:val="clear" w:color="auto" w:fill="D9D9D9" w:themeFill="background1" w:themeFillShade="D9"/>
          </w:tcPr>
          <w:p w14:paraId="1CC6656D" w14:textId="01BF4055" w:rsidR="003E5B44" w:rsidRPr="003E5B44" w:rsidRDefault="003E5B44" w:rsidP="00AD4FE8">
            <w:pPr>
              <w:jc w:val="both"/>
              <w:rPr>
                <w:b/>
                <w:bCs/>
              </w:rPr>
            </w:pPr>
            <w:r w:rsidRPr="003E5B44">
              <w:rPr>
                <w:b/>
                <w:bCs/>
              </w:rPr>
              <w:t>Date:</w:t>
            </w:r>
          </w:p>
        </w:tc>
        <w:tc>
          <w:tcPr>
            <w:tcW w:w="4487" w:type="dxa"/>
          </w:tcPr>
          <w:p w14:paraId="022DD248" w14:textId="48BB94DE" w:rsidR="003E5B44" w:rsidRDefault="003E5B44" w:rsidP="00AD4FE8">
            <w:pPr>
              <w:jc w:val="both"/>
            </w:pPr>
            <w:r>
              <w:t>16-JULY-2024</w:t>
            </w:r>
          </w:p>
        </w:tc>
      </w:tr>
      <w:tr w:rsidR="003E5B44" w14:paraId="41C911B1" w14:textId="77777777" w:rsidTr="00F3656A">
        <w:trPr>
          <w:trHeight w:val="382"/>
        </w:trPr>
        <w:tc>
          <w:tcPr>
            <w:tcW w:w="4487" w:type="dxa"/>
            <w:shd w:val="clear" w:color="auto" w:fill="D9D9D9" w:themeFill="background1" w:themeFillShade="D9"/>
          </w:tcPr>
          <w:p w14:paraId="2420477B" w14:textId="2DB85274" w:rsidR="003E5B44" w:rsidRPr="003E5B44" w:rsidRDefault="003E5B44" w:rsidP="00AD4FE8">
            <w:pPr>
              <w:jc w:val="both"/>
              <w:rPr>
                <w:b/>
                <w:bCs/>
              </w:rPr>
            </w:pPr>
            <w:r w:rsidRPr="003E5B44">
              <w:rPr>
                <w:b/>
                <w:bCs/>
              </w:rPr>
              <w:t>Version:</w:t>
            </w:r>
          </w:p>
        </w:tc>
        <w:tc>
          <w:tcPr>
            <w:tcW w:w="4487" w:type="dxa"/>
          </w:tcPr>
          <w:p w14:paraId="0562FE79" w14:textId="2A25965C" w:rsidR="003E5B44" w:rsidRDefault="001F60A9" w:rsidP="00AD4FE8">
            <w:pPr>
              <w:jc w:val="both"/>
            </w:pPr>
            <w:r>
              <w:t>1.1.</w:t>
            </w:r>
            <w:r w:rsidR="00E470CA">
              <w:t>4</w:t>
            </w:r>
          </w:p>
        </w:tc>
      </w:tr>
      <w:tr w:rsidR="003E5B44" w14:paraId="6045C268" w14:textId="77777777" w:rsidTr="00F3656A">
        <w:trPr>
          <w:trHeight w:val="382"/>
        </w:trPr>
        <w:tc>
          <w:tcPr>
            <w:tcW w:w="4487" w:type="dxa"/>
            <w:shd w:val="clear" w:color="auto" w:fill="D9D9D9" w:themeFill="background1" w:themeFillShade="D9"/>
          </w:tcPr>
          <w:p w14:paraId="59B893CF" w14:textId="6EC22427" w:rsidR="003E5B44" w:rsidRPr="003E5B44" w:rsidRDefault="003E5B44" w:rsidP="00AD4FE8">
            <w:pPr>
              <w:jc w:val="both"/>
              <w:rPr>
                <w:b/>
                <w:bCs/>
              </w:rPr>
            </w:pPr>
            <w:r w:rsidRPr="003E5B44">
              <w:rPr>
                <w:b/>
                <w:bCs/>
              </w:rPr>
              <w:t>Status:</w:t>
            </w:r>
          </w:p>
        </w:tc>
        <w:tc>
          <w:tcPr>
            <w:tcW w:w="4487" w:type="dxa"/>
          </w:tcPr>
          <w:p w14:paraId="190B443E" w14:textId="17C72E10" w:rsidR="003E5B44" w:rsidRDefault="003E5B44" w:rsidP="00AD4FE8">
            <w:pPr>
              <w:jc w:val="both"/>
            </w:pPr>
            <w:r>
              <w:t>In progress</w:t>
            </w:r>
          </w:p>
        </w:tc>
      </w:tr>
    </w:tbl>
    <w:p w14:paraId="18F84255" w14:textId="1A82FE83" w:rsidR="00782D1F" w:rsidRDefault="00000000" w:rsidP="00AD4FE8">
      <w:pPr>
        <w:jc w:val="both"/>
      </w:pPr>
      <w:r>
        <w:br w:type="page"/>
      </w:r>
    </w:p>
    <w:p w14:paraId="50000C19" w14:textId="77777777" w:rsidR="00D96AFF" w:rsidRDefault="00D96AFF" w:rsidP="00AD4FE8">
      <w:pPr>
        <w:jc w:val="both"/>
      </w:pPr>
    </w:p>
    <w:p w14:paraId="07156DCE" w14:textId="77777777" w:rsidR="00782D1F" w:rsidRDefault="00000000" w:rsidP="00AD4FE8">
      <w:pPr>
        <w:pStyle w:val="Heading1"/>
        <w:jc w:val="both"/>
      </w:pPr>
      <w:r>
        <w:t>Table of Contents</w:t>
      </w:r>
    </w:p>
    <w:p w14:paraId="5C2230C8" w14:textId="092949AC" w:rsidR="00782D1F" w:rsidRDefault="00000000" w:rsidP="00AD4FE8">
      <w:pPr>
        <w:jc w:val="both"/>
      </w:pPr>
      <w:r>
        <w:t xml:space="preserve">1. </w:t>
      </w:r>
      <w:r w:rsidR="007140ED">
        <w:t>Introduction ……………………………………………………………………………………………………………</w:t>
      </w:r>
      <w:r w:rsidR="007140ED" w:rsidRPr="00E470CA">
        <w:rPr>
          <w:i/>
          <w:iCs/>
        </w:rPr>
        <w:t>03</w:t>
      </w:r>
    </w:p>
    <w:p w14:paraId="26B6444C" w14:textId="163A2F38" w:rsidR="00782D1F" w:rsidRDefault="00000000" w:rsidP="00AD4FE8">
      <w:pPr>
        <w:jc w:val="both"/>
      </w:pPr>
      <w:r>
        <w:t>1.1 Project Overview</w:t>
      </w:r>
      <w:r w:rsidR="007140ED">
        <w:t xml:space="preserve"> …………………………………………………………………………………………………...</w:t>
      </w:r>
      <w:r w:rsidR="007140ED" w:rsidRPr="00E470CA">
        <w:rPr>
          <w:i/>
          <w:iCs/>
        </w:rPr>
        <w:t>03</w:t>
      </w:r>
    </w:p>
    <w:p w14:paraId="3966D0B5" w14:textId="0CD549A3" w:rsidR="00782D1F" w:rsidRDefault="00000000" w:rsidP="00AD4FE8">
      <w:pPr>
        <w:jc w:val="both"/>
      </w:pPr>
      <w:r>
        <w:t>1.2 Purpose</w:t>
      </w:r>
      <w:r w:rsidR="007140ED">
        <w:t xml:space="preserve"> …………………………………………………………………………………………………………………</w:t>
      </w:r>
      <w:r w:rsidR="007140ED" w:rsidRPr="00E470CA">
        <w:rPr>
          <w:i/>
          <w:iCs/>
        </w:rPr>
        <w:t>03</w:t>
      </w:r>
    </w:p>
    <w:p w14:paraId="386172F7" w14:textId="165893DB" w:rsidR="00782D1F" w:rsidRDefault="00000000" w:rsidP="00AD4FE8">
      <w:pPr>
        <w:jc w:val="both"/>
      </w:pPr>
      <w:r>
        <w:t>1.3 Scope</w:t>
      </w:r>
      <w:r w:rsidR="007140ED">
        <w:t xml:space="preserve"> …………………………………………………………………………………………………………………</w:t>
      </w:r>
      <w:r w:rsidR="007140ED" w:rsidRPr="00E470CA">
        <w:rPr>
          <w:i/>
          <w:iCs/>
        </w:rPr>
        <w:t>03-04</w:t>
      </w:r>
    </w:p>
    <w:p w14:paraId="0D8444F3" w14:textId="50C779A4" w:rsidR="00782D1F" w:rsidRDefault="00000000" w:rsidP="00AD4FE8">
      <w:pPr>
        <w:jc w:val="both"/>
      </w:pPr>
      <w:r>
        <w:t>1.4 Definitions, Acronyms, and Abbreviations</w:t>
      </w:r>
      <w:r w:rsidR="007140ED">
        <w:t xml:space="preserve"> ……………………………………………………………...</w:t>
      </w:r>
      <w:r w:rsidR="00E470CA">
        <w:t>.</w:t>
      </w:r>
      <w:r w:rsidR="00E470CA" w:rsidRPr="00E470CA">
        <w:rPr>
          <w:i/>
          <w:iCs/>
        </w:rPr>
        <w:t>04</w:t>
      </w:r>
    </w:p>
    <w:p w14:paraId="2655E23D" w14:textId="7E8E6C43" w:rsidR="00782D1F" w:rsidRDefault="00000000" w:rsidP="00AD4FE8">
      <w:pPr>
        <w:jc w:val="both"/>
      </w:pPr>
      <w:r>
        <w:t>1.5 References</w:t>
      </w:r>
      <w:r w:rsidR="007140ED">
        <w:t xml:space="preserve"> …………………………………………………………………………………………………………….</w:t>
      </w:r>
      <w:r w:rsidR="00E470CA" w:rsidRPr="00E470CA">
        <w:rPr>
          <w:i/>
          <w:iCs/>
        </w:rPr>
        <w:t>04</w:t>
      </w:r>
    </w:p>
    <w:p w14:paraId="47D50E55" w14:textId="0959320A" w:rsidR="00782D1F" w:rsidRDefault="00000000" w:rsidP="00AD4FE8">
      <w:pPr>
        <w:jc w:val="both"/>
      </w:pPr>
      <w:r>
        <w:t>2. Business Objectives</w:t>
      </w:r>
      <w:r w:rsidR="007140ED">
        <w:t xml:space="preserve"> ………………………………………………………………………………………………</w:t>
      </w:r>
      <w:r w:rsidR="00E470CA" w:rsidRPr="00E470CA">
        <w:rPr>
          <w:i/>
          <w:iCs/>
        </w:rPr>
        <w:t>04-05</w:t>
      </w:r>
    </w:p>
    <w:p w14:paraId="5393BA5B" w14:textId="7CEB656F" w:rsidR="00782D1F" w:rsidRDefault="00000000" w:rsidP="00AD4FE8">
      <w:pPr>
        <w:jc w:val="both"/>
      </w:pPr>
      <w:r>
        <w:t>3. Stakeholders</w:t>
      </w:r>
      <w:r w:rsidR="007140ED">
        <w:t xml:space="preserve"> ………………………………………………………………………………………………………</w:t>
      </w:r>
      <w:r w:rsidR="00E470CA">
        <w:t>...</w:t>
      </w:r>
      <w:r w:rsidR="00E470CA" w:rsidRPr="00E470CA">
        <w:rPr>
          <w:i/>
          <w:iCs/>
        </w:rPr>
        <w:t>05-07</w:t>
      </w:r>
    </w:p>
    <w:p w14:paraId="656108FA" w14:textId="54394A97" w:rsidR="00782D1F" w:rsidRDefault="00000000" w:rsidP="00AD4FE8">
      <w:pPr>
        <w:jc w:val="both"/>
      </w:pPr>
      <w:r>
        <w:t>3.1 Stakeholder Identification</w:t>
      </w:r>
      <w:r w:rsidR="007140ED">
        <w:t xml:space="preserve"> ………………………………………………………………………………</w:t>
      </w:r>
      <w:r w:rsidR="00E470CA">
        <w:t>….</w:t>
      </w:r>
      <w:r w:rsidR="00E470CA" w:rsidRPr="00E470CA">
        <w:rPr>
          <w:i/>
          <w:iCs/>
        </w:rPr>
        <w:t>05-06</w:t>
      </w:r>
    </w:p>
    <w:p w14:paraId="56A24971" w14:textId="461840CC" w:rsidR="00782D1F" w:rsidRDefault="00000000" w:rsidP="00AD4FE8">
      <w:pPr>
        <w:jc w:val="both"/>
      </w:pPr>
      <w:r>
        <w:t>3.2 Stakeholder Roles and Responsibilities</w:t>
      </w:r>
      <w:r w:rsidR="007140ED">
        <w:t xml:space="preserve"> ………………………………………………………………</w:t>
      </w:r>
      <w:r w:rsidR="00E470CA">
        <w:t>.</w:t>
      </w:r>
      <w:r w:rsidR="00E470CA" w:rsidRPr="00E470CA">
        <w:rPr>
          <w:i/>
          <w:iCs/>
        </w:rPr>
        <w:t>06-07</w:t>
      </w:r>
    </w:p>
    <w:p w14:paraId="2AE86019" w14:textId="3A09C039" w:rsidR="00782D1F" w:rsidRDefault="00000000" w:rsidP="00AD4FE8">
      <w:pPr>
        <w:jc w:val="both"/>
      </w:pPr>
      <w:r>
        <w:t>4. Requirements</w:t>
      </w:r>
      <w:r w:rsidR="007140ED">
        <w:t xml:space="preserve"> ………………………………………………………………………………………………………</w:t>
      </w:r>
      <w:r w:rsidR="00E470CA" w:rsidRPr="00E470CA">
        <w:rPr>
          <w:i/>
          <w:iCs/>
        </w:rPr>
        <w:t>07-16</w:t>
      </w:r>
    </w:p>
    <w:p w14:paraId="2FBB7613" w14:textId="021E1D73" w:rsidR="00782D1F" w:rsidRDefault="00000000" w:rsidP="00AD4FE8">
      <w:pPr>
        <w:jc w:val="both"/>
      </w:pPr>
      <w:r>
        <w:t>4.1 Functional Requirements</w:t>
      </w:r>
      <w:r w:rsidR="007140ED">
        <w:t xml:space="preserve"> ……………………………………………………………………………………</w:t>
      </w:r>
      <w:r w:rsidR="00E470CA" w:rsidRPr="00E470CA">
        <w:rPr>
          <w:i/>
          <w:iCs/>
        </w:rPr>
        <w:t>07-15</w:t>
      </w:r>
    </w:p>
    <w:p w14:paraId="45AD8C52" w14:textId="6BC4AD01" w:rsidR="00782D1F" w:rsidRDefault="00000000" w:rsidP="00AD4FE8">
      <w:pPr>
        <w:jc w:val="both"/>
      </w:pPr>
      <w:r>
        <w:t>4.2 Non-Functional Requirements</w:t>
      </w:r>
      <w:r w:rsidR="007140ED">
        <w:t xml:space="preserve"> ……………………………………………………………………………</w:t>
      </w:r>
      <w:r w:rsidR="00E470CA">
        <w:t>.</w:t>
      </w:r>
      <w:r w:rsidR="00E470CA" w:rsidRPr="00E470CA">
        <w:rPr>
          <w:i/>
          <w:iCs/>
        </w:rPr>
        <w:t>15-16</w:t>
      </w:r>
    </w:p>
    <w:p w14:paraId="2DED0254" w14:textId="181670BF" w:rsidR="00782D1F" w:rsidRDefault="00000000" w:rsidP="00AD4FE8">
      <w:pPr>
        <w:jc w:val="both"/>
      </w:pPr>
      <w:r>
        <w:t>5. Assumptions and Constraints</w:t>
      </w:r>
      <w:r w:rsidR="007140ED">
        <w:t xml:space="preserve"> ……………………………………………………………………………</w:t>
      </w:r>
      <w:r w:rsidR="00E470CA">
        <w:t>….</w:t>
      </w:r>
      <w:r w:rsidR="00E470CA" w:rsidRPr="00E470CA">
        <w:rPr>
          <w:i/>
          <w:iCs/>
        </w:rPr>
        <w:t>16-17</w:t>
      </w:r>
    </w:p>
    <w:p w14:paraId="787F1080" w14:textId="7349CE19" w:rsidR="00782D1F" w:rsidRDefault="00000000" w:rsidP="00AD4FE8">
      <w:pPr>
        <w:jc w:val="both"/>
      </w:pPr>
      <w:r>
        <w:t>6. Glossary</w:t>
      </w:r>
      <w:r w:rsidR="007140ED">
        <w:t xml:space="preserve"> ……………………………………………………………………………………………………………………</w:t>
      </w:r>
      <w:r w:rsidR="00E470CA" w:rsidRPr="00E470CA">
        <w:rPr>
          <w:i/>
          <w:iCs/>
        </w:rPr>
        <w:t>17</w:t>
      </w:r>
    </w:p>
    <w:p w14:paraId="3DA90359" w14:textId="1F2E531A" w:rsidR="00782D1F" w:rsidRDefault="00000000" w:rsidP="00AD4FE8">
      <w:pPr>
        <w:jc w:val="both"/>
      </w:pPr>
      <w:r>
        <w:t>7. Approval</w:t>
      </w:r>
      <w:r w:rsidR="007140ED">
        <w:t xml:space="preserve"> …………………………………………………………………………………………………………………...</w:t>
      </w:r>
      <w:r w:rsidR="00E470CA" w:rsidRPr="00E470CA">
        <w:rPr>
          <w:i/>
          <w:iCs/>
        </w:rPr>
        <w:t>18</w:t>
      </w:r>
    </w:p>
    <w:p w14:paraId="17F2491F" w14:textId="039884F6" w:rsidR="00782D1F" w:rsidRDefault="00000000" w:rsidP="00AD4FE8">
      <w:pPr>
        <w:jc w:val="both"/>
      </w:pPr>
      <w:r>
        <w:t>7.1 Sign-Off</w:t>
      </w:r>
      <w:r w:rsidR="007140ED">
        <w:t xml:space="preserve"> …………………………………………………………………………………………………………………...</w:t>
      </w:r>
      <w:r w:rsidR="00E470CA" w:rsidRPr="00E470CA">
        <w:rPr>
          <w:i/>
          <w:iCs/>
        </w:rPr>
        <w:t>18</w:t>
      </w:r>
    </w:p>
    <w:p w14:paraId="44EBF14B" w14:textId="77777777" w:rsidR="00782D1F" w:rsidRDefault="00000000" w:rsidP="00AD4FE8">
      <w:pPr>
        <w:jc w:val="both"/>
      </w:pPr>
      <w:r>
        <w:br w:type="page"/>
      </w:r>
    </w:p>
    <w:p w14:paraId="2A94AB94" w14:textId="77777777" w:rsidR="00782D1F" w:rsidRDefault="00000000" w:rsidP="00AD4FE8">
      <w:pPr>
        <w:pStyle w:val="Heading1"/>
        <w:jc w:val="both"/>
      </w:pPr>
      <w:r>
        <w:lastRenderedPageBreak/>
        <w:t>1. Introduction</w:t>
      </w:r>
    </w:p>
    <w:p w14:paraId="248724BC" w14:textId="77777777" w:rsidR="00782D1F" w:rsidRDefault="00000000" w:rsidP="00AD4FE8">
      <w:pPr>
        <w:pStyle w:val="Heading2"/>
        <w:jc w:val="both"/>
      </w:pPr>
      <w:r>
        <w:t>1.1 Project Overview</w:t>
      </w:r>
    </w:p>
    <w:p w14:paraId="167218BE" w14:textId="77777777" w:rsidR="00D96AFF" w:rsidRPr="00101E48" w:rsidRDefault="00D96AFF" w:rsidP="00AD4FE8">
      <w:pPr>
        <w:pStyle w:val="Heading2"/>
        <w:ind w:firstLine="720"/>
        <w:jc w:val="both"/>
        <w:rPr>
          <w:rFonts w:ascii="Times New Roman" w:hAnsi="Times New Roman" w:cs="Times New Roman"/>
          <w:b w:val="0"/>
          <w:bCs w:val="0"/>
          <w:color w:val="auto"/>
          <w:sz w:val="28"/>
          <w:szCs w:val="28"/>
        </w:rPr>
      </w:pPr>
      <w:r w:rsidRPr="00101E48">
        <w:rPr>
          <w:rFonts w:ascii="Times New Roman" w:hAnsi="Times New Roman" w:cs="Times New Roman"/>
          <w:b w:val="0"/>
          <w:bCs w:val="0"/>
          <w:color w:val="auto"/>
          <w:sz w:val="28"/>
          <w:szCs w:val="28"/>
        </w:rPr>
        <w:t>By completing this project, end users will be able to search for gyms nearby by entering their current zip code. This website will enable users to find yoga, cycling, and strength classes just by providing their current zip code. This project aims to help a significant number of people discover top-rated gyms in their vicinity with ease.</w:t>
      </w:r>
    </w:p>
    <w:p w14:paraId="5B36F44E" w14:textId="296EB067" w:rsidR="00782D1F" w:rsidRDefault="00000000" w:rsidP="00AD4FE8">
      <w:pPr>
        <w:pStyle w:val="Heading2"/>
        <w:jc w:val="both"/>
      </w:pPr>
      <w:r>
        <w:t>1.2 Purpose</w:t>
      </w:r>
    </w:p>
    <w:p w14:paraId="39522D42" w14:textId="520246E6" w:rsidR="00D96AFF" w:rsidRPr="00101E48" w:rsidRDefault="00D96AFF" w:rsidP="00AD4FE8">
      <w:pPr>
        <w:jc w:val="both"/>
        <w:rPr>
          <w:sz w:val="28"/>
          <w:szCs w:val="28"/>
        </w:rPr>
      </w:pPr>
      <w:r>
        <w:tab/>
      </w:r>
      <w:r w:rsidR="00AC585F" w:rsidRPr="00101E48">
        <w:rPr>
          <w:sz w:val="28"/>
          <w:szCs w:val="28"/>
        </w:rPr>
        <w:t>The purpose of this project is to deliver a valuable and user-friendly website that will significantly benefit end users. Additionally, this project aims to establish a profitable venture by leveraging the website's capabilities to attract and retain customers.</w:t>
      </w:r>
    </w:p>
    <w:p w14:paraId="565E2804" w14:textId="77777777" w:rsidR="00782D1F" w:rsidRDefault="00000000" w:rsidP="00AD4FE8">
      <w:pPr>
        <w:pStyle w:val="Heading2"/>
        <w:jc w:val="both"/>
      </w:pPr>
      <w:r>
        <w:t>1.3 Scope</w:t>
      </w:r>
    </w:p>
    <w:p w14:paraId="4F80F811" w14:textId="39A27FA3" w:rsidR="00AC585F" w:rsidRPr="009E44B0" w:rsidRDefault="007F3836" w:rsidP="00AD4FE8">
      <w:pPr>
        <w:jc w:val="both"/>
        <w:rPr>
          <w:rFonts w:asciiTheme="majorHAnsi" w:hAnsiTheme="majorHAnsi" w:cstheme="majorHAnsi"/>
          <w:b/>
          <w:bCs/>
          <w:sz w:val="28"/>
          <w:szCs w:val="28"/>
        </w:rPr>
      </w:pPr>
      <w:r>
        <w:tab/>
      </w:r>
      <w:r w:rsidRPr="009E44B0">
        <w:rPr>
          <w:rFonts w:asciiTheme="majorHAnsi" w:hAnsiTheme="majorHAnsi" w:cstheme="majorHAnsi"/>
          <w:b/>
          <w:bCs/>
          <w:sz w:val="28"/>
          <w:szCs w:val="28"/>
        </w:rPr>
        <w:t>In Scope:</w:t>
      </w:r>
    </w:p>
    <w:p w14:paraId="042522A8" w14:textId="149E1FA8" w:rsidR="007F3836" w:rsidRPr="008A5897" w:rsidRDefault="007F3836" w:rsidP="00AD4FE8">
      <w:pPr>
        <w:pStyle w:val="ListParagraph"/>
        <w:numPr>
          <w:ilvl w:val="0"/>
          <w:numId w:val="10"/>
        </w:numPr>
        <w:jc w:val="both"/>
        <w:rPr>
          <w:rFonts w:asciiTheme="majorHAnsi" w:hAnsiTheme="majorHAnsi" w:cstheme="majorHAnsi"/>
          <w:sz w:val="28"/>
          <w:szCs w:val="28"/>
        </w:rPr>
      </w:pPr>
      <w:r w:rsidRPr="008A5897">
        <w:rPr>
          <w:rFonts w:asciiTheme="majorHAnsi" w:hAnsiTheme="majorHAnsi" w:cstheme="majorHAnsi"/>
          <w:b/>
          <w:bCs/>
          <w:sz w:val="28"/>
          <w:szCs w:val="28"/>
        </w:rPr>
        <w:t>Designing and user interface:</w:t>
      </w:r>
      <w:r w:rsidRPr="008A5897">
        <w:rPr>
          <w:rFonts w:asciiTheme="majorHAnsi" w:hAnsiTheme="majorHAnsi" w:cstheme="majorHAnsi"/>
          <w:sz w:val="28"/>
          <w:szCs w:val="28"/>
        </w:rPr>
        <w:t xml:space="preserve"> </w:t>
      </w:r>
      <w:r w:rsidR="00101E48" w:rsidRPr="008A5897">
        <w:rPr>
          <w:rFonts w:asciiTheme="majorHAnsi" w:hAnsiTheme="majorHAnsi" w:cstheme="majorHAnsi"/>
          <w:sz w:val="28"/>
          <w:szCs w:val="28"/>
        </w:rPr>
        <w:t>D</w:t>
      </w:r>
      <w:r w:rsidRPr="008A5897">
        <w:rPr>
          <w:rFonts w:asciiTheme="majorHAnsi" w:hAnsiTheme="majorHAnsi" w:cstheme="majorHAnsi"/>
          <w:sz w:val="28"/>
          <w:szCs w:val="28"/>
        </w:rPr>
        <w:t>esigning a website and creating an user friendly interface.</w:t>
      </w:r>
    </w:p>
    <w:p w14:paraId="4DD57A70" w14:textId="11311C2B" w:rsidR="007F3836" w:rsidRPr="008A5897" w:rsidRDefault="007F3836" w:rsidP="00AD4FE8">
      <w:pPr>
        <w:pStyle w:val="ListParagraph"/>
        <w:numPr>
          <w:ilvl w:val="0"/>
          <w:numId w:val="10"/>
        </w:numPr>
        <w:jc w:val="both"/>
        <w:rPr>
          <w:rFonts w:asciiTheme="majorHAnsi" w:hAnsiTheme="majorHAnsi" w:cstheme="majorHAnsi"/>
          <w:sz w:val="28"/>
          <w:szCs w:val="28"/>
        </w:rPr>
      </w:pPr>
      <w:r w:rsidRPr="008A5897">
        <w:rPr>
          <w:rFonts w:asciiTheme="majorHAnsi" w:hAnsiTheme="majorHAnsi" w:cstheme="majorHAnsi"/>
          <w:b/>
          <w:bCs/>
          <w:sz w:val="28"/>
          <w:szCs w:val="28"/>
        </w:rPr>
        <w:t>User registration and login functionality:</w:t>
      </w:r>
      <w:r w:rsidRPr="008A5897">
        <w:rPr>
          <w:rFonts w:asciiTheme="majorHAnsi" w:hAnsiTheme="majorHAnsi" w:cstheme="majorHAnsi"/>
          <w:sz w:val="28"/>
          <w:szCs w:val="28"/>
          <w:u w:val="single"/>
        </w:rPr>
        <w:t xml:space="preserve"> </w:t>
      </w:r>
      <w:r w:rsidRPr="008A5897">
        <w:rPr>
          <w:rFonts w:asciiTheme="majorHAnsi" w:hAnsiTheme="majorHAnsi" w:cstheme="majorHAnsi"/>
          <w:sz w:val="28"/>
          <w:szCs w:val="28"/>
        </w:rPr>
        <w:t>BY the end of this project a user can be able to login to his dashboard or if it’s a new user then there will be option for registration.</w:t>
      </w:r>
    </w:p>
    <w:p w14:paraId="7A25A1A7" w14:textId="24125093" w:rsidR="007F3836" w:rsidRPr="008A5897" w:rsidRDefault="009A1FF8" w:rsidP="00AD4FE8">
      <w:pPr>
        <w:pStyle w:val="ListParagraph"/>
        <w:numPr>
          <w:ilvl w:val="0"/>
          <w:numId w:val="10"/>
        </w:numPr>
        <w:jc w:val="both"/>
        <w:rPr>
          <w:rFonts w:ascii="Times New Roman" w:hAnsi="Times New Roman" w:cs="Times New Roman"/>
          <w:sz w:val="28"/>
          <w:szCs w:val="28"/>
        </w:rPr>
      </w:pPr>
      <w:r w:rsidRPr="008A5897">
        <w:rPr>
          <w:rStyle w:val="Strong"/>
          <w:rFonts w:asciiTheme="majorHAnsi" w:hAnsiTheme="majorHAnsi" w:cstheme="majorHAnsi"/>
          <w:sz w:val="28"/>
          <w:szCs w:val="28"/>
        </w:rPr>
        <w:t>Search by Zip Code</w:t>
      </w:r>
      <w:r w:rsidRPr="008A5897">
        <w:rPr>
          <w:rFonts w:asciiTheme="majorHAnsi" w:hAnsiTheme="majorHAnsi" w:cstheme="majorHAnsi"/>
          <w:sz w:val="28"/>
          <w:szCs w:val="28"/>
        </w:rPr>
        <w:t>:</w:t>
      </w:r>
      <w:r w:rsidRPr="008A5897">
        <w:rPr>
          <w:rFonts w:ascii="Times New Roman" w:hAnsi="Times New Roman" w:cs="Times New Roman"/>
          <w:sz w:val="28"/>
          <w:szCs w:val="28"/>
        </w:rPr>
        <w:t xml:space="preserve"> End users will be able to find the nearest gyms by entering their current valid zip code once the project functionalities are finalized.</w:t>
      </w:r>
    </w:p>
    <w:p w14:paraId="78F2E98F" w14:textId="6DA9DEA8" w:rsidR="00101E48" w:rsidRPr="008A5897" w:rsidRDefault="009A1FF8" w:rsidP="00AD4FE8">
      <w:pPr>
        <w:pStyle w:val="ListParagraph"/>
        <w:numPr>
          <w:ilvl w:val="0"/>
          <w:numId w:val="10"/>
        </w:numPr>
        <w:jc w:val="both"/>
        <w:rPr>
          <w:rFonts w:ascii="Times New Roman" w:hAnsi="Times New Roman" w:cs="Times New Roman"/>
          <w:sz w:val="28"/>
          <w:szCs w:val="28"/>
        </w:rPr>
      </w:pPr>
      <w:r w:rsidRPr="008A5897">
        <w:rPr>
          <w:rStyle w:val="Strong"/>
          <w:rFonts w:asciiTheme="majorHAnsi" w:hAnsiTheme="majorHAnsi" w:cstheme="majorHAnsi"/>
          <w:sz w:val="28"/>
          <w:szCs w:val="28"/>
        </w:rPr>
        <w:t>Appearance of Classes</w:t>
      </w:r>
      <w:r w:rsidRPr="008A5897">
        <w:rPr>
          <w:rFonts w:ascii="Times New Roman" w:hAnsi="Times New Roman" w:cs="Times New Roman"/>
          <w:sz w:val="28"/>
          <w:szCs w:val="28"/>
        </w:rPr>
        <w:t>: End users will be able to view the various classes offered by different gyms.</w:t>
      </w:r>
    </w:p>
    <w:p w14:paraId="039925E8" w14:textId="28CFC945" w:rsidR="009A1FF8" w:rsidRPr="008A5897" w:rsidRDefault="009A1FF8" w:rsidP="00AD4FE8">
      <w:pPr>
        <w:pStyle w:val="ListParagraph"/>
        <w:numPr>
          <w:ilvl w:val="0"/>
          <w:numId w:val="10"/>
        </w:numPr>
        <w:jc w:val="both"/>
        <w:rPr>
          <w:rFonts w:ascii="Times New Roman" w:hAnsi="Times New Roman" w:cs="Times New Roman"/>
          <w:sz w:val="28"/>
          <w:szCs w:val="28"/>
        </w:rPr>
      </w:pPr>
      <w:r w:rsidRPr="008A5897">
        <w:rPr>
          <w:rStyle w:val="Strong"/>
          <w:rFonts w:asciiTheme="majorHAnsi" w:hAnsiTheme="majorHAnsi" w:cstheme="majorHAnsi"/>
          <w:sz w:val="28"/>
          <w:szCs w:val="28"/>
        </w:rPr>
        <w:t>Personal Training and Workout Tips</w:t>
      </w:r>
      <w:r w:rsidRPr="008A5897">
        <w:rPr>
          <w:rFonts w:asciiTheme="majorHAnsi" w:hAnsiTheme="majorHAnsi" w:cstheme="majorHAnsi"/>
          <w:sz w:val="28"/>
          <w:szCs w:val="28"/>
        </w:rPr>
        <w:t>:</w:t>
      </w:r>
      <w:r w:rsidRPr="008A5897">
        <w:rPr>
          <w:rFonts w:ascii="Times New Roman" w:hAnsi="Times New Roman" w:cs="Times New Roman"/>
          <w:sz w:val="28"/>
          <w:szCs w:val="28"/>
        </w:rPr>
        <w:t xml:space="preserve"> The website will provide details about personal training and workout tips.</w:t>
      </w:r>
    </w:p>
    <w:p w14:paraId="058DC491" w14:textId="58B83048" w:rsidR="003C08C6" w:rsidRDefault="003C08C6" w:rsidP="00AD4FE8">
      <w:pPr>
        <w:jc w:val="both"/>
        <w:rPr>
          <w:rFonts w:asciiTheme="majorHAnsi" w:hAnsiTheme="majorHAnsi" w:cstheme="majorHAnsi"/>
          <w:b/>
          <w:bCs/>
          <w:sz w:val="24"/>
          <w:szCs w:val="24"/>
        </w:rPr>
      </w:pPr>
    </w:p>
    <w:p w14:paraId="6B834128" w14:textId="25678AA7" w:rsidR="003C08C6" w:rsidRPr="003C08C6" w:rsidRDefault="003C08C6" w:rsidP="00AD4FE8">
      <w:pPr>
        <w:jc w:val="both"/>
        <w:rPr>
          <w:rFonts w:asciiTheme="majorHAnsi" w:hAnsiTheme="majorHAnsi" w:cstheme="majorHAnsi"/>
          <w:b/>
          <w:bCs/>
          <w:sz w:val="24"/>
          <w:szCs w:val="24"/>
        </w:rPr>
      </w:pPr>
      <w:r>
        <w:rPr>
          <w:rFonts w:asciiTheme="majorHAnsi" w:hAnsiTheme="majorHAnsi" w:cstheme="majorHAnsi"/>
          <w:b/>
          <w:bCs/>
          <w:sz w:val="24"/>
          <w:szCs w:val="24"/>
        </w:rPr>
        <w:tab/>
      </w:r>
    </w:p>
    <w:p w14:paraId="7829D5D2" w14:textId="77777777" w:rsidR="003C08C6" w:rsidRPr="00D56C6A" w:rsidRDefault="009A1FF8" w:rsidP="00AD4FE8">
      <w:pPr>
        <w:jc w:val="both"/>
        <w:rPr>
          <w:rFonts w:asciiTheme="majorHAnsi" w:hAnsiTheme="majorHAnsi" w:cstheme="majorHAnsi"/>
          <w:b/>
          <w:bCs/>
          <w:sz w:val="28"/>
          <w:szCs w:val="28"/>
        </w:rPr>
      </w:pPr>
      <w:r>
        <w:rPr>
          <w:rFonts w:asciiTheme="majorHAnsi" w:hAnsiTheme="majorHAnsi" w:cstheme="majorHAnsi"/>
          <w:sz w:val="28"/>
          <w:szCs w:val="28"/>
        </w:rPr>
        <w:tab/>
      </w:r>
      <w:r w:rsidR="003C08C6" w:rsidRPr="00D56C6A">
        <w:rPr>
          <w:rFonts w:asciiTheme="majorHAnsi" w:hAnsiTheme="majorHAnsi" w:cstheme="majorHAnsi"/>
          <w:b/>
          <w:bCs/>
          <w:sz w:val="28"/>
          <w:szCs w:val="28"/>
        </w:rPr>
        <w:t xml:space="preserve">Out of Scope: </w:t>
      </w:r>
    </w:p>
    <w:p w14:paraId="6E60CF33" w14:textId="34B553B7" w:rsidR="009A1FF8" w:rsidRPr="00E817B7" w:rsidRDefault="00D56C6A" w:rsidP="00AD4FE8">
      <w:pPr>
        <w:pStyle w:val="NormalWeb"/>
        <w:ind w:left="720" w:firstLine="720"/>
        <w:jc w:val="both"/>
        <w:rPr>
          <w:sz w:val="28"/>
          <w:szCs w:val="28"/>
        </w:rPr>
      </w:pPr>
      <w:r w:rsidRPr="008A5897">
        <w:rPr>
          <w:rFonts w:asciiTheme="majorHAnsi" w:hAnsiTheme="majorHAnsi" w:cstheme="majorHAnsi"/>
          <w:b/>
          <w:bCs/>
          <w:sz w:val="28"/>
          <w:szCs w:val="28"/>
        </w:rPr>
        <w:lastRenderedPageBreak/>
        <w:t>Mobile application:</w:t>
      </w:r>
      <w:r w:rsidRPr="00D56C6A">
        <w:rPr>
          <w:rFonts w:asciiTheme="majorHAnsi" w:hAnsiTheme="majorHAnsi" w:cstheme="majorHAnsi"/>
          <w:sz w:val="28"/>
          <w:szCs w:val="28"/>
        </w:rPr>
        <w:t xml:space="preserve"> </w:t>
      </w:r>
      <w:r w:rsidR="00E817B7" w:rsidRPr="00E817B7">
        <w:rPr>
          <w:sz w:val="28"/>
          <w:szCs w:val="28"/>
        </w:rPr>
        <w:t>A mobile application will not be developed as part of this project.</w:t>
      </w:r>
    </w:p>
    <w:p w14:paraId="04BC39FB" w14:textId="4B296F44" w:rsidR="00F81915" w:rsidRDefault="00F81915" w:rsidP="00AD4FE8">
      <w:pPr>
        <w:ind w:left="720" w:firstLine="720"/>
        <w:jc w:val="both"/>
        <w:rPr>
          <w:rFonts w:ascii="Times New Roman" w:hAnsi="Times New Roman" w:cs="Times New Roman"/>
          <w:sz w:val="28"/>
          <w:szCs w:val="28"/>
        </w:rPr>
      </w:pPr>
      <w:r w:rsidRPr="008A5897">
        <w:rPr>
          <w:rStyle w:val="Strong"/>
          <w:rFonts w:asciiTheme="majorHAnsi" w:hAnsiTheme="majorHAnsi" w:cstheme="majorHAnsi"/>
          <w:sz w:val="28"/>
          <w:szCs w:val="28"/>
        </w:rPr>
        <w:t>Payment Process</w:t>
      </w:r>
      <w:r w:rsidRPr="008A5897">
        <w:rPr>
          <w:rFonts w:asciiTheme="majorHAnsi" w:hAnsiTheme="majorHAnsi" w:cstheme="majorHAnsi"/>
          <w:sz w:val="28"/>
          <w:szCs w:val="28"/>
        </w:rPr>
        <w:t>:</w:t>
      </w:r>
      <w:r w:rsidRPr="00F81915">
        <w:rPr>
          <w:rFonts w:ascii="Times New Roman" w:hAnsi="Times New Roman" w:cs="Times New Roman"/>
          <w:sz w:val="28"/>
          <w:szCs w:val="28"/>
        </w:rPr>
        <w:t xml:space="preserve"> End users will not be able to make payments through this website.</w:t>
      </w:r>
    </w:p>
    <w:p w14:paraId="78379B5E" w14:textId="33DB7249" w:rsidR="007F3836" w:rsidRPr="00F81915" w:rsidRDefault="007F3836" w:rsidP="00AD4FE8">
      <w:pPr>
        <w:jc w:val="both"/>
        <w:rPr>
          <w:rFonts w:ascii="Times New Roman" w:hAnsi="Times New Roman" w:cs="Times New Roman"/>
          <w:sz w:val="28"/>
          <w:szCs w:val="28"/>
        </w:rPr>
      </w:pPr>
      <w:r w:rsidRPr="00F81915">
        <w:rPr>
          <w:rFonts w:ascii="Times New Roman" w:hAnsi="Times New Roman" w:cs="Times New Roman"/>
          <w:sz w:val="28"/>
          <w:szCs w:val="28"/>
        </w:rPr>
        <w:tab/>
      </w:r>
      <w:r w:rsidRPr="00F81915">
        <w:rPr>
          <w:rFonts w:ascii="Times New Roman" w:hAnsi="Times New Roman" w:cs="Times New Roman"/>
          <w:sz w:val="28"/>
          <w:szCs w:val="28"/>
        </w:rPr>
        <w:tab/>
      </w:r>
    </w:p>
    <w:p w14:paraId="19E3F986" w14:textId="77777777" w:rsidR="00782D1F" w:rsidRDefault="00000000" w:rsidP="00AD4FE8">
      <w:pPr>
        <w:pStyle w:val="Heading2"/>
        <w:jc w:val="both"/>
      </w:pPr>
      <w:r>
        <w:t>1.4 Definitions, Acronyms, and Abbreviations</w:t>
      </w:r>
    </w:p>
    <w:p w14:paraId="008F3EB4" w14:textId="194FF5F7" w:rsidR="009E44B0" w:rsidRPr="009E44B0" w:rsidRDefault="00597A7F" w:rsidP="00AD4FE8">
      <w:pPr>
        <w:jc w:val="both"/>
        <w:rPr>
          <w:b/>
          <w:bCs/>
          <w:sz w:val="28"/>
          <w:szCs w:val="28"/>
        </w:rPr>
      </w:pPr>
      <w:r>
        <w:t xml:space="preserve">        </w:t>
      </w:r>
      <w:r w:rsidR="009E44B0" w:rsidRPr="009E44B0">
        <w:rPr>
          <w:b/>
          <w:bCs/>
          <w:sz w:val="28"/>
          <w:szCs w:val="28"/>
        </w:rPr>
        <w:t xml:space="preserve">Definitions: </w:t>
      </w:r>
    </w:p>
    <w:p w14:paraId="00D1F715" w14:textId="06C48DF6" w:rsidR="009E44B0" w:rsidRDefault="00597A7F" w:rsidP="00AD4FE8">
      <w:pPr>
        <w:ind w:left="720"/>
        <w:jc w:val="both"/>
        <w:rPr>
          <w:rFonts w:ascii="Times New Roman" w:hAnsi="Times New Roman" w:cs="Times New Roman"/>
          <w:sz w:val="28"/>
          <w:szCs w:val="28"/>
        </w:rPr>
      </w:pPr>
      <w:r w:rsidRPr="00597A7F">
        <w:rPr>
          <w:rStyle w:val="Strong"/>
          <w:rFonts w:asciiTheme="majorHAnsi" w:hAnsiTheme="majorHAnsi" w:cstheme="majorHAnsi"/>
          <w:sz w:val="28"/>
          <w:szCs w:val="28"/>
        </w:rPr>
        <w:t xml:space="preserve"> End User</w:t>
      </w:r>
      <w:r w:rsidRPr="009E44B0">
        <w:rPr>
          <w:rFonts w:asciiTheme="majorHAnsi" w:hAnsiTheme="majorHAnsi" w:cstheme="majorHAnsi"/>
          <w:b/>
          <w:bCs/>
          <w:sz w:val="28"/>
          <w:szCs w:val="28"/>
          <w:u w:val="single"/>
        </w:rPr>
        <w:t>:</w:t>
      </w:r>
      <w:r>
        <w:t xml:space="preserve"> </w:t>
      </w:r>
      <w:r w:rsidRPr="009E44B0">
        <w:rPr>
          <w:rFonts w:ascii="Times New Roman" w:hAnsi="Times New Roman" w:cs="Times New Roman"/>
          <w:sz w:val="28"/>
          <w:szCs w:val="28"/>
        </w:rPr>
        <w:t xml:space="preserve">The person who ultimately uses or is intended to ultimately </w:t>
      </w:r>
      <w:r>
        <w:rPr>
          <w:rFonts w:ascii="Times New Roman" w:hAnsi="Times New Roman" w:cs="Times New Roman"/>
          <w:sz w:val="28"/>
          <w:szCs w:val="28"/>
        </w:rPr>
        <w:t xml:space="preserve">    </w:t>
      </w:r>
      <w:r w:rsidRPr="009E44B0">
        <w:rPr>
          <w:rFonts w:ascii="Times New Roman" w:hAnsi="Times New Roman" w:cs="Times New Roman"/>
          <w:sz w:val="28"/>
          <w:szCs w:val="28"/>
        </w:rPr>
        <w:t>use</w:t>
      </w:r>
      <w:r>
        <w:rPr>
          <w:rFonts w:ascii="Times New Roman" w:hAnsi="Times New Roman" w:cs="Times New Roman"/>
          <w:sz w:val="28"/>
          <w:szCs w:val="28"/>
        </w:rPr>
        <w:t xml:space="preserve"> </w:t>
      </w:r>
      <w:r w:rsidRPr="009E44B0">
        <w:rPr>
          <w:rFonts w:ascii="Times New Roman" w:hAnsi="Times New Roman" w:cs="Times New Roman"/>
          <w:sz w:val="28"/>
          <w:szCs w:val="28"/>
        </w:rPr>
        <w:t>the product.</w:t>
      </w:r>
    </w:p>
    <w:p w14:paraId="7A775325" w14:textId="2BB9F08B" w:rsidR="009E44B0" w:rsidRPr="009E44B0" w:rsidRDefault="009E44B0" w:rsidP="00AD4FE8">
      <w:pPr>
        <w:jc w:val="both"/>
        <w:rPr>
          <w:rStyle w:val="Strong"/>
          <w:rFonts w:asciiTheme="majorHAnsi" w:hAnsiTheme="majorHAnsi" w:cstheme="majorHAnsi"/>
          <w:sz w:val="28"/>
          <w:szCs w:val="28"/>
        </w:rPr>
      </w:pPr>
      <w:r w:rsidRPr="009E44B0">
        <w:rPr>
          <w:rStyle w:val="Strong"/>
          <w:rFonts w:asciiTheme="majorHAnsi" w:hAnsiTheme="majorHAnsi" w:cstheme="majorHAnsi"/>
          <w:b w:val="0"/>
          <w:bCs w:val="0"/>
          <w:sz w:val="28"/>
          <w:szCs w:val="28"/>
        </w:rPr>
        <w:tab/>
      </w:r>
      <w:r w:rsidRPr="009E44B0">
        <w:rPr>
          <w:rStyle w:val="Strong"/>
          <w:rFonts w:asciiTheme="majorHAnsi" w:hAnsiTheme="majorHAnsi" w:cstheme="majorHAnsi"/>
          <w:sz w:val="28"/>
          <w:szCs w:val="28"/>
        </w:rPr>
        <w:t>Acronyms:</w:t>
      </w:r>
    </w:p>
    <w:p w14:paraId="13EB2EB9" w14:textId="4BD13BBA" w:rsidR="009E44B0" w:rsidRPr="00597A7F" w:rsidRDefault="009E44B0" w:rsidP="00AD4FE8">
      <w:pPr>
        <w:jc w:val="both"/>
        <w:rPr>
          <w:rStyle w:val="Strong"/>
          <w:rFonts w:ascii="Times New Roman" w:hAnsi="Times New Roman" w:cs="Times New Roman"/>
          <w:b w:val="0"/>
          <w:bCs w:val="0"/>
          <w:sz w:val="28"/>
          <w:szCs w:val="28"/>
        </w:rPr>
      </w:pPr>
      <w:r>
        <w:rPr>
          <w:rStyle w:val="Strong"/>
          <w:rFonts w:asciiTheme="majorHAnsi" w:hAnsiTheme="majorHAnsi" w:cstheme="majorHAnsi"/>
          <w:b w:val="0"/>
          <w:bCs w:val="0"/>
          <w:sz w:val="28"/>
          <w:szCs w:val="28"/>
        </w:rPr>
        <w:tab/>
      </w:r>
      <w:r>
        <w:rPr>
          <w:rStyle w:val="Strong"/>
          <w:rFonts w:asciiTheme="majorHAnsi" w:hAnsiTheme="majorHAnsi" w:cstheme="majorHAnsi"/>
          <w:b w:val="0"/>
          <w:bCs w:val="0"/>
          <w:sz w:val="28"/>
          <w:szCs w:val="28"/>
        </w:rPr>
        <w:tab/>
      </w:r>
      <w:r w:rsidRPr="002E0D8B">
        <w:rPr>
          <w:rStyle w:val="Strong"/>
          <w:rFonts w:ascii="Times New Roman" w:hAnsi="Times New Roman" w:cs="Times New Roman"/>
          <w:sz w:val="28"/>
          <w:szCs w:val="28"/>
        </w:rPr>
        <w:t>BRD:</w:t>
      </w:r>
      <w:r w:rsidRPr="00597A7F">
        <w:rPr>
          <w:rStyle w:val="Strong"/>
          <w:rFonts w:ascii="Times New Roman" w:hAnsi="Times New Roman" w:cs="Times New Roman"/>
          <w:b w:val="0"/>
          <w:bCs w:val="0"/>
          <w:sz w:val="28"/>
          <w:szCs w:val="28"/>
        </w:rPr>
        <w:t xml:space="preserve"> Business Requirement Document</w:t>
      </w:r>
    </w:p>
    <w:p w14:paraId="0945550B" w14:textId="628EAC65" w:rsidR="009E44B0" w:rsidRPr="00597A7F" w:rsidRDefault="009E44B0" w:rsidP="00AD4FE8">
      <w:pPr>
        <w:jc w:val="both"/>
        <w:rPr>
          <w:rStyle w:val="Strong"/>
          <w:rFonts w:ascii="Times New Roman" w:hAnsi="Times New Roman" w:cs="Times New Roman"/>
          <w:b w:val="0"/>
          <w:bCs w:val="0"/>
          <w:sz w:val="28"/>
          <w:szCs w:val="28"/>
        </w:rPr>
      </w:pPr>
      <w:r>
        <w:rPr>
          <w:rStyle w:val="Strong"/>
          <w:rFonts w:asciiTheme="majorHAnsi" w:hAnsiTheme="majorHAnsi" w:cstheme="majorHAnsi"/>
          <w:b w:val="0"/>
          <w:bCs w:val="0"/>
          <w:sz w:val="28"/>
          <w:szCs w:val="28"/>
        </w:rPr>
        <w:tab/>
      </w:r>
      <w:r>
        <w:rPr>
          <w:rStyle w:val="Strong"/>
          <w:rFonts w:asciiTheme="majorHAnsi" w:hAnsiTheme="majorHAnsi" w:cstheme="majorHAnsi"/>
          <w:b w:val="0"/>
          <w:bCs w:val="0"/>
          <w:sz w:val="28"/>
          <w:szCs w:val="28"/>
        </w:rPr>
        <w:tab/>
      </w:r>
      <w:r w:rsidRPr="002E0D8B">
        <w:rPr>
          <w:rStyle w:val="Strong"/>
          <w:rFonts w:ascii="Times New Roman" w:hAnsi="Times New Roman" w:cs="Times New Roman"/>
          <w:sz w:val="28"/>
          <w:szCs w:val="28"/>
        </w:rPr>
        <w:t>UI/UX:</w:t>
      </w:r>
      <w:r w:rsidRPr="00597A7F">
        <w:rPr>
          <w:rStyle w:val="Strong"/>
          <w:rFonts w:ascii="Times New Roman" w:hAnsi="Times New Roman" w:cs="Times New Roman"/>
          <w:b w:val="0"/>
          <w:bCs w:val="0"/>
          <w:sz w:val="28"/>
          <w:szCs w:val="28"/>
        </w:rPr>
        <w:t xml:space="preserve"> User interface/User experience</w:t>
      </w:r>
    </w:p>
    <w:p w14:paraId="27334564" w14:textId="5D1ABBAC" w:rsidR="009E44B0" w:rsidRPr="00597A7F" w:rsidRDefault="009E44B0" w:rsidP="00AD4FE8">
      <w:pPr>
        <w:jc w:val="both"/>
        <w:rPr>
          <w:rStyle w:val="Strong"/>
          <w:rFonts w:ascii="Times New Roman" w:hAnsi="Times New Roman" w:cs="Times New Roman"/>
          <w:b w:val="0"/>
          <w:bCs w:val="0"/>
          <w:sz w:val="28"/>
          <w:szCs w:val="28"/>
        </w:rPr>
      </w:pPr>
      <w:r w:rsidRPr="00597A7F">
        <w:rPr>
          <w:rStyle w:val="Strong"/>
          <w:rFonts w:ascii="Times New Roman" w:hAnsi="Times New Roman" w:cs="Times New Roman"/>
          <w:b w:val="0"/>
          <w:bCs w:val="0"/>
          <w:sz w:val="28"/>
          <w:szCs w:val="28"/>
        </w:rPr>
        <w:tab/>
      </w:r>
      <w:r w:rsidRPr="00597A7F">
        <w:rPr>
          <w:rStyle w:val="Strong"/>
          <w:rFonts w:ascii="Times New Roman" w:hAnsi="Times New Roman" w:cs="Times New Roman"/>
          <w:b w:val="0"/>
          <w:bCs w:val="0"/>
          <w:sz w:val="28"/>
          <w:szCs w:val="28"/>
        </w:rPr>
        <w:tab/>
      </w:r>
      <w:r w:rsidRPr="002E0D8B">
        <w:rPr>
          <w:rStyle w:val="Strong"/>
          <w:rFonts w:ascii="Times New Roman" w:hAnsi="Times New Roman" w:cs="Times New Roman"/>
          <w:sz w:val="28"/>
          <w:szCs w:val="28"/>
        </w:rPr>
        <w:t>SLDC:</w:t>
      </w:r>
      <w:r w:rsidRPr="00597A7F">
        <w:rPr>
          <w:rStyle w:val="Strong"/>
          <w:rFonts w:ascii="Times New Roman" w:hAnsi="Times New Roman" w:cs="Times New Roman"/>
          <w:b w:val="0"/>
          <w:bCs w:val="0"/>
          <w:sz w:val="28"/>
          <w:szCs w:val="28"/>
        </w:rPr>
        <w:t xml:space="preserve"> Software Development Life Cycle</w:t>
      </w:r>
    </w:p>
    <w:p w14:paraId="0E51FBD0" w14:textId="5573A119" w:rsidR="009E44B0" w:rsidRDefault="009E44B0" w:rsidP="00AD4FE8">
      <w:pPr>
        <w:jc w:val="both"/>
        <w:rPr>
          <w:rStyle w:val="Strong"/>
          <w:rFonts w:asciiTheme="majorHAnsi" w:hAnsiTheme="majorHAnsi" w:cstheme="majorHAnsi"/>
          <w:b w:val="0"/>
          <w:bCs w:val="0"/>
          <w:sz w:val="28"/>
          <w:szCs w:val="28"/>
        </w:rPr>
      </w:pPr>
      <w:r w:rsidRPr="00597A7F">
        <w:rPr>
          <w:rStyle w:val="Strong"/>
          <w:rFonts w:ascii="Times New Roman" w:hAnsi="Times New Roman" w:cs="Times New Roman"/>
          <w:b w:val="0"/>
          <w:bCs w:val="0"/>
          <w:sz w:val="28"/>
          <w:szCs w:val="28"/>
        </w:rPr>
        <w:tab/>
      </w:r>
      <w:r w:rsidRPr="00597A7F">
        <w:rPr>
          <w:rStyle w:val="Strong"/>
          <w:rFonts w:ascii="Times New Roman" w:hAnsi="Times New Roman" w:cs="Times New Roman"/>
          <w:b w:val="0"/>
          <w:bCs w:val="0"/>
          <w:sz w:val="28"/>
          <w:szCs w:val="28"/>
        </w:rPr>
        <w:tab/>
      </w:r>
      <w:r w:rsidRPr="002E0D8B">
        <w:rPr>
          <w:rStyle w:val="Strong"/>
          <w:rFonts w:ascii="Times New Roman" w:hAnsi="Times New Roman" w:cs="Times New Roman"/>
          <w:sz w:val="28"/>
          <w:szCs w:val="28"/>
        </w:rPr>
        <w:t>RTM:</w:t>
      </w:r>
      <w:r w:rsidRPr="00597A7F">
        <w:rPr>
          <w:rStyle w:val="Strong"/>
          <w:rFonts w:ascii="Times New Roman" w:hAnsi="Times New Roman" w:cs="Times New Roman"/>
          <w:b w:val="0"/>
          <w:bCs w:val="0"/>
          <w:sz w:val="28"/>
          <w:szCs w:val="28"/>
        </w:rPr>
        <w:t xml:space="preserve"> Requirement Traceability matrix</w:t>
      </w:r>
    </w:p>
    <w:p w14:paraId="70FD3058" w14:textId="6D48562E" w:rsidR="009E44B0" w:rsidRPr="00597A7F" w:rsidRDefault="009E44B0" w:rsidP="00AD4FE8">
      <w:pPr>
        <w:jc w:val="both"/>
        <w:rPr>
          <w:rStyle w:val="Strong"/>
          <w:rFonts w:asciiTheme="majorHAnsi" w:hAnsiTheme="majorHAnsi" w:cstheme="majorHAnsi"/>
          <w:sz w:val="28"/>
          <w:szCs w:val="28"/>
        </w:rPr>
      </w:pPr>
      <w:r>
        <w:rPr>
          <w:rStyle w:val="Strong"/>
          <w:rFonts w:asciiTheme="majorHAnsi" w:hAnsiTheme="majorHAnsi" w:cstheme="majorHAnsi"/>
          <w:b w:val="0"/>
          <w:bCs w:val="0"/>
          <w:sz w:val="28"/>
          <w:szCs w:val="28"/>
        </w:rPr>
        <w:tab/>
      </w:r>
      <w:r w:rsidRPr="00597A7F">
        <w:rPr>
          <w:rStyle w:val="Strong"/>
          <w:rFonts w:asciiTheme="majorHAnsi" w:hAnsiTheme="majorHAnsi" w:cstheme="majorHAnsi"/>
          <w:sz w:val="28"/>
          <w:szCs w:val="28"/>
        </w:rPr>
        <w:t>Abbreviations:</w:t>
      </w:r>
    </w:p>
    <w:p w14:paraId="441841ED" w14:textId="7F202CDE" w:rsidR="009E44B0" w:rsidRPr="009E44B0" w:rsidRDefault="009E44B0" w:rsidP="00AD4FE8">
      <w:pPr>
        <w:jc w:val="both"/>
        <w:rPr>
          <w:rFonts w:asciiTheme="majorHAnsi" w:hAnsiTheme="majorHAnsi" w:cstheme="majorHAnsi"/>
          <w:sz w:val="28"/>
          <w:szCs w:val="28"/>
        </w:rPr>
      </w:pPr>
      <w:r>
        <w:rPr>
          <w:rStyle w:val="Strong"/>
          <w:rFonts w:asciiTheme="majorHAnsi" w:hAnsiTheme="majorHAnsi" w:cstheme="majorHAnsi"/>
          <w:b w:val="0"/>
          <w:bCs w:val="0"/>
          <w:sz w:val="28"/>
          <w:szCs w:val="28"/>
        </w:rPr>
        <w:tab/>
      </w:r>
      <w:r>
        <w:rPr>
          <w:rStyle w:val="Strong"/>
          <w:rFonts w:asciiTheme="majorHAnsi" w:hAnsiTheme="majorHAnsi" w:cstheme="majorHAnsi"/>
          <w:b w:val="0"/>
          <w:bCs w:val="0"/>
          <w:sz w:val="28"/>
          <w:szCs w:val="28"/>
        </w:rPr>
        <w:tab/>
      </w:r>
      <w:r w:rsidRPr="00FF7959">
        <w:rPr>
          <w:rStyle w:val="Strong"/>
          <w:rFonts w:ascii="Times New Roman" w:hAnsi="Times New Roman" w:cs="Times New Roman"/>
          <w:b w:val="0"/>
          <w:bCs w:val="0"/>
          <w:sz w:val="28"/>
          <w:szCs w:val="28"/>
        </w:rPr>
        <w:t xml:space="preserve">Zip: </w:t>
      </w:r>
      <w:r w:rsidRPr="00FF7959">
        <w:rPr>
          <w:rFonts w:ascii="Times New Roman" w:hAnsi="Times New Roman" w:cs="Times New Roman"/>
          <w:sz w:val="28"/>
          <w:szCs w:val="28"/>
        </w:rPr>
        <w:t>Zip Code (a postal code used by the Indian Postal Service</w:t>
      </w:r>
      <w:r w:rsidRPr="009E44B0">
        <w:rPr>
          <w:rFonts w:ascii="Times New Roman" w:hAnsi="Times New Roman" w:cs="Times New Roman"/>
          <w:sz w:val="28"/>
          <w:szCs w:val="28"/>
        </w:rPr>
        <w:t>)</w:t>
      </w:r>
    </w:p>
    <w:p w14:paraId="3F6D62F6" w14:textId="77777777" w:rsidR="00782D1F" w:rsidRDefault="00000000" w:rsidP="00AD4FE8">
      <w:pPr>
        <w:pStyle w:val="Heading2"/>
        <w:jc w:val="both"/>
      </w:pPr>
      <w:r>
        <w:t>1.5 References</w:t>
      </w:r>
    </w:p>
    <w:p w14:paraId="120E4150" w14:textId="4B602039" w:rsidR="00282F53" w:rsidRPr="00282F53" w:rsidRDefault="00282F53" w:rsidP="00AD4FE8">
      <w:pPr>
        <w:jc w:val="both"/>
      </w:pPr>
      <w:r>
        <w:tab/>
      </w:r>
      <w:r w:rsidRPr="00FF7959">
        <w:rPr>
          <w:b/>
          <w:bCs/>
          <w:sz w:val="28"/>
          <w:szCs w:val="28"/>
        </w:rPr>
        <w:t>Sample Website Link:</w:t>
      </w:r>
      <w:r>
        <w:t xml:space="preserve"> </w:t>
      </w:r>
      <w:r w:rsidRPr="00FF7959">
        <w:rPr>
          <w:rFonts w:ascii="Times New Roman" w:hAnsi="Times New Roman" w:cs="Times New Roman"/>
          <w:sz w:val="28"/>
          <w:szCs w:val="28"/>
        </w:rPr>
        <w:t>https://www.worldgym.com/</w:t>
      </w:r>
    </w:p>
    <w:p w14:paraId="06BB9043" w14:textId="77777777" w:rsidR="00782D1F" w:rsidRDefault="00000000" w:rsidP="00AD4FE8">
      <w:pPr>
        <w:pStyle w:val="Heading1"/>
        <w:jc w:val="both"/>
      </w:pPr>
      <w:r>
        <w:t>2. Business Objectives</w:t>
      </w:r>
    </w:p>
    <w:p w14:paraId="6C091522" w14:textId="704786A8" w:rsidR="00321951" w:rsidRDefault="00321951" w:rsidP="00AD4FE8">
      <w:pPr>
        <w:pStyle w:val="NormalWeb"/>
        <w:jc w:val="both"/>
      </w:pPr>
      <w:r>
        <w:rPr>
          <w:rFonts w:hAnsi="Symbol"/>
        </w:rPr>
        <w:t></w:t>
      </w:r>
      <w:r>
        <w:t xml:space="preserve"> </w:t>
      </w:r>
      <w:r w:rsidRPr="00321951">
        <w:rPr>
          <w:rFonts w:asciiTheme="majorHAnsi" w:hAnsiTheme="majorHAnsi" w:cstheme="majorHAnsi"/>
          <w:b/>
          <w:bCs/>
          <w:sz w:val="28"/>
          <w:szCs w:val="28"/>
        </w:rPr>
        <w:t>Enhanced</w:t>
      </w:r>
      <w:r w:rsidRPr="00321951">
        <w:rPr>
          <w:rStyle w:val="Strong"/>
          <w:rFonts w:asciiTheme="majorHAnsi" w:hAnsiTheme="majorHAnsi" w:cstheme="majorHAnsi"/>
          <w:sz w:val="28"/>
          <w:szCs w:val="28"/>
        </w:rPr>
        <w:t xml:space="preserve"> User Experience</w:t>
      </w:r>
      <w:r w:rsidRPr="00321951">
        <w:rPr>
          <w:rFonts w:asciiTheme="majorHAnsi" w:hAnsiTheme="majorHAnsi" w:cstheme="majorHAnsi"/>
          <w:sz w:val="28"/>
          <w:szCs w:val="28"/>
        </w:rPr>
        <w:t>:</w:t>
      </w:r>
      <w:r>
        <w:t xml:space="preserve"> </w:t>
      </w:r>
      <w:r w:rsidRPr="00321951">
        <w:rPr>
          <w:sz w:val="28"/>
          <w:szCs w:val="28"/>
        </w:rPr>
        <w:t>Implementing this project aims to simplify gym discovery for end users, ensuring they can easily locate suitable facilities.</w:t>
      </w:r>
    </w:p>
    <w:p w14:paraId="337C9B49" w14:textId="76A85E23" w:rsidR="00321951" w:rsidRPr="00321951" w:rsidRDefault="00321951" w:rsidP="00AD4FE8">
      <w:pPr>
        <w:pStyle w:val="NormalWeb"/>
        <w:jc w:val="both"/>
        <w:rPr>
          <w:sz w:val="28"/>
          <w:szCs w:val="28"/>
        </w:rPr>
      </w:pPr>
      <w:r>
        <w:rPr>
          <w:rFonts w:hAnsi="Symbol"/>
        </w:rPr>
        <w:t></w:t>
      </w:r>
      <w:r>
        <w:t xml:space="preserve"> </w:t>
      </w:r>
      <w:r w:rsidRPr="00321951">
        <w:rPr>
          <w:rFonts w:asciiTheme="majorHAnsi" w:hAnsiTheme="majorHAnsi" w:cstheme="majorHAnsi"/>
          <w:b/>
          <w:bCs/>
          <w:sz w:val="28"/>
          <w:szCs w:val="28"/>
        </w:rPr>
        <w:t>Operational</w:t>
      </w:r>
      <w:r w:rsidRPr="00321951">
        <w:rPr>
          <w:rStyle w:val="Strong"/>
          <w:rFonts w:asciiTheme="majorHAnsi" w:hAnsiTheme="majorHAnsi" w:cstheme="majorHAnsi"/>
          <w:sz w:val="28"/>
          <w:szCs w:val="28"/>
        </w:rPr>
        <w:t xml:space="preserve"> Efficiency</w:t>
      </w:r>
      <w:r>
        <w:t xml:space="preserve">: </w:t>
      </w:r>
      <w:r w:rsidRPr="00321951">
        <w:rPr>
          <w:sz w:val="28"/>
          <w:szCs w:val="28"/>
        </w:rPr>
        <w:t>Developing a robust website will streamline operations, reducing reliance on manual processes and optimizing resource allocation.</w:t>
      </w:r>
    </w:p>
    <w:p w14:paraId="4E5E0294" w14:textId="4F4666AB" w:rsidR="00321951" w:rsidRDefault="00321951" w:rsidP="00AD4FE8">
      <w:pPr>
        <w:pStyle w:val="NormalWeb"/>
        <w:jc w:val="both"/>
      </w:pPr>
      <w:r>
        <w:rPr>
          <w:rFonts w:hAnsi="Symbol"/>
        </w:rPr>
        <w:lastRenderedPageBreak/>
        <w:t></w:t>
      </w:r>
      <w:r w:rsidRPr="00321951">
        <w:rPr>
          <w:b/>
          <w:bCs/>
        </w:rPr>
        <w:t xml:space="preserve"> </w:t>
      </w:r>
      <w:r w:rsidRPr="00321951">
        <w:rPr>
          <w:b/>
          <w:bCs/>
          <w:sz w:val="28"/>
          <w:szCs w:val="28"/>
        </w:rPr>
        <w:t>I</w:t>
      </w:r>
      <w:r w:rsidRPr="00321951">
        <w:rPr>
          <w:rFonts w:asciiTheme="majorHAnsi" w:hAnsiTheme="majorHAnsi" w:cstheme="majorHAnsi"/>
          <w:b/>
          <w:bCs/>
          <w:sz w:val="28"/>
          <w:szCs w:val="28"/>
        </w:rPr>
        <w:t>ndustry</w:t>
      </w:r>
      <w:r w:rsidRPr="00321951">
        <w:rPr>
          <w:rStyle w:val="Strong"/>
          <w:rFonts w:asciiTheme="majorHAnsi" w:hAnsiTheme="majorHAnsi" w:cstheme="majorHAnsi"/>
          <w:sz w:val="28"/>
          <w:szCs w:val="28"/>
        </w:rPr>
        <w:t xml:space="preserve"> Leadership</w:t>
      </w:r>
      <w:r>
        <w:t xml:space="preserve">: </w:t>
      </w:r>
      <w:r w:rsidRPr="00321951">
        <w:rPr>
          <w:sz w:val="28"/>
          <w:szCs w:val="28"/>
        </w:rPr>
        <w:t>By achieving operational excellence, our organization seeks to attain a prominent position within the fitness industry, setting new standards for service delivery</w:t>
      </w:r>
      <w:r>
        <w:t>.</w:t>
      </w:r>
    </w:p>
    <w:p w14:paraId="099B7E1F" w14:textId="2014D723" w:rsidR="008446C1" w:rsidRPr="00321951" w:rsidRDefault="00321951" w:rsidP="00AD4FE8">
      <w:pPr>
        <w:pStyle w:val="NormalWeb"/>
        <w:jc w:val="both"/>
      </w:pPr>
      <w:r>
        <w:rPr>
          <w:rFonts w:hAnsi="Symbol"/>
        </w:rPr>
        <w:t></w:t>
      </w:r>
      <w:r>
        <w:t xml:space="preserve"> </w:t>
      </w:r>
      <w:r w:rsidRPr="00321951">
        <w:rPr>
          <w:rFonts w:asciiTheme="majorHAnsi" w:hAnsiTheme="majorHAnsi" w:cstheme="majorHAnsi"/>
          <w:b/>
          <w:bCs/>
          <w:sz w:val="28"/>
          <w:szCs w:val="28"/>
        </w:rPr>
        <w:t>Financial</w:t>
      </w:r>
      <w:r w:rsidRPr="00321951">
        <w:rPr>
          <w:rStyle w:val="Strong"/>
          <w:rFonts w:asciiTheme="majorHAnsi" w:hAnsiTheme="majorHAnsi" w:cstheme="majorHAnsi"/>
          <w:sz w:val="28"/>
          <w:szCs w:val="28"/>
        </w:rPr>
        <w:t xml:space="preserve"> Impact</w:t>
      </w:r>
      <w:r w:rsidRPr="00321951">
        <w:rPr>
          <w:rFonts w:asciiTheme="majorHAnsi" w:hAnsiTheme="majorHAnsi" w:cstheme="majorHAnsi"/>
          <w:sz w:val="28"/>
          <w:szCs w:val="28"/>
        </w:rPr>
        <w:t>:</w:t>
      </w:r>
      <w:r>
        <w:t xml:space="preserve"> </w:t>
      </w:r>
      <w:r w:rsidRPr="00321951">
        <w:rPr>
          <w:sz w:val="28"/>
          <w:szCs w:val="28"/>
        </w:rPr>
        <w:t>This initiative aims to generate significant revenue streams, contributing to the organization's financial growth and stability.</w:t>
      </w:r>
    </w:p>
    <w:p w14:paraId="042AE6F3" w14:textId="77777777" w:rsidR="00782D1F" w:rsidRDefault="00000000" w:rsidP="00AD4FE8">
      <w:pPr>
        <w:pStyle w:val="Heading1"/>
        <w:jc w:val="both"/>
      </w:pPr>
      <w:r>
        <w:t>3. Stakeholders</w:t>
      </w:r>
    </w:p>
    <w:p w14:paraId="7CEA9BB7" w14:textId="77777777" w:rsidR="00782D1F" w:rsidRDefault="00000000" w:rsidP="00AD4FE8">
      <w:pPr>
        <w:pStyle w:val="Heading2"/>
        <w:jc w:val="both"/>
      </w:pPr>
      <w:r>
        <w:t>3.1 Stakeholder Identification</w:t>
      </w:r>
    </w:p>
    <w:p w14:paraId="1AA8AADA" w14:textId="6071DF38" w:rsidR="00257D07" w:rsidRDefault="00597A7F" w:rsidP="00AD4FE8">
      <w:pPr>
        <w:pStyle w:val="NormalWeb"/>
        <w:jc w:val="both"/>
      </w:pPr>
      <w:r>
        <w:rPr>
          <w:rFonts w:hAnsi="Symbol"/>
        </w:rPr>
        <w:t></w:t>
      </w:r>
      <w:r>
        <w:t xml:space="preserve"> </w:t>
      </w:r>
      <w:r w:rsidRPr="00597A7F">
        <w:rPr>
          <w:rFonts w:asciiTheme="majorHAnsi" w:hAnsiTheme="majorHAnsi" w:cstheme="majorHAnsi"/>
          <w:b/>
          <w:bCs/>
          <w:sz w:val="28"/>
          <w:szCs w:val="28"/>
        </w:rPr>
        <w:t>Business</w:t>
      </w:r>
      <w:r w:rsidR="00257D07" w:rsidRPr="00597A7F">
        <w:rPr>
          <w:rStyle w:val="Strong"/>
          <w:rFonts w:asciiTheme="majorHAnsi" w:hAnsiTheme="majorHAnsi" w:cstheme="majorHAnsi"/>
          <w:b w:val="0"/>
          <w:bCs w:val="0"/>
          <w:sz w:val="28"/>
          <w:szCs w:val="28"/>
        </w:rPr>
        <w:t xml:space="preserve"> </w:t>
      </w:r>
      <w:r w:rsidR="00257D07" w:rsidRPr="00597A7F">
        <w:rPr>
          <w:rStyle w:val="Strong"/>
          <w:rFonts w:asciiTheme="majorHAnsi" w:hAnsiTheme="majorHAnsi" w:cstheme="majorHAnsi"/>
          <w:sz w:val="28"/>
          <w:szCs w:val="28"/>
        </w:rPr>
        <w:t>Owners</w:t>
      </w:r>
      <w:r w:rsidR="00257D07">
        <w:t xml:space="preserve">: </w:t>
      </w:r>
      <w:r w:rsidR="00257D07" w:rsidRPr="00597A7F">
        <w:rPr>
          <w:sz w:val="28"/>
          <w:szCs w:val="28"/>
        </w:rPr>
        <w:t>These individuals provide funding and sponsorship for the project, ensuring its financial support and strategic direction</w:t>
      </w:r>
      <w:r w:rsidR="00257D07">
        <w:t>.</w:t>
      </w:r>
    </w:p>
    <w:p w14:paraId="53AF1E46" w14:textId="26F54DD1" w:rsidR="00257D07" w:rsidRPr="00597A7F" w:rsidRDefault="00597A7F" w:rsidP="00AD4FE8">
      <w:pPr>
        <w:pStyle w:val="NormalWeb"/>
        <w:jc w:val="both"/>
        <w:rPr>
          <w:sz w:val="28"/>
          <w:szCs w:val="28"/>
        </w:rPr>
      </w:pPr>
      <w:r>
        <w:rPr>
          <w:rFonts w:hAnsi="Symbol"/>
        </w:rPr>
        <w:t></w:t>
      </w:r>
      <w:r>
        <w:t xml:space="preserve"> </w:t>
      </w:r>
      <w:r w:rsidRPr="00597A7F">
        <w:rPr>
          <w:rFonts w:asciiTheme="majorHAnsi" w:hAnsiTheme="majorHAnsi" w:cstheme="majorHAnsi"/>
          <w:b/>
          <w:bCs/>
          <w:sz w:val="28"/>
          <w:szCs w:val="28"/>
        </w:rPr>
        <w:t>Subject</w:t>
      </w:r>
      <w:r w:rsidR="00257D07" w:rsidRPr="00597A7F">
        <w:rPr>
          <w:rStyle w:val="Strong"/>
          <w:sz w:val="28"/>
          <w:szCs w:val="28"/>
        </w:rPr>
        <w:t xml:space="preserve"> </w:t>
      </w:r>
      <w:r w:rsidR="00257D07" w:rsidRPr="00597A7F">
        <w:rPr>
          <w:rStyle w:val="Strong"/>
          <w:rFonts w:asciiTheme="majorHAnsi" w:hAnsiTheme="majorHAnsi" w:cstheme="majorHAnsi"/>
          <w:sz w:val="28"/>
          <w:szCs w:val="28"/>
        </w:rPr>
        <w:t>Matter Experts (SMEs</w:t>
      </w:r>
      <w:r w:rsidR="00257D07" w:rsidRPr="00597A7F">
        <w:rPr>
          <w:rStyle w:val="Strong"/>
          <w:sz w:val="28"/>
          <w:szCs w:val="28"/>
        </w:rPr>
        <w:t>)</w:t>
      </w:r>
      <w:r w:rsidR="00257D07" w:rsidRPr="00597A7F">
        <w:rPr>
          <w:sz w:val="28"/>
          <w:szCs w:val="28"/>
        </w:rPr>
        <w:t>:</w:t>
      </w:r>
      <w:r w:rsidR="00257D07">
        <w:t xml:space="preserve"> </w:t>
      </w:r>
      <w:r w:rsidR="00257D07" w:rsidRPr="00597A7F">
        <w:rPr>
          <w:sz w:val="28"/>
          <w:szCs w:val="28"/>
        </w:rPr>
        <w:t>These specialists provide essential knowledge and requirements to the business analyst or requirement gatherer, helping to define specific project needs and details.</w:t>
      </w:r>
    </w:p>
    <w:p w14:paraId="00293C4D" w14:textId="7E19F07E" w:rsidR="00257D07" w:rsidRPr="00597A7F" w:rsidRDefault="00597A7F" w:rsidP="00AD4FE8">
      <w:pPr>
        <w:pStyle w:val="NormalWeb"/>
        <w:jc w:val="both"/>
        <w:rPr>
          <w:sz w:val="28"/>
          <w:szCs w:val="28"/>
        </w:rPr>
      </w:pPr>
      <w:r>
        <w:rPr>
          <w:rFonts w:hAnsi="Symbol"/>
        </w:rPr>
        <w:t></w:t>
      </w:r>
      <w:r>
        <w:t xml:space="preserve"> </w:t>
      </w:r>
      <w:r w:rsidRPr="00597A7F">
        <w:rPr>
          <w:rFonts w:asciiTheme="majorHAnsi" w:hAnsiTheme="majorHAnsi" w:cstheme="majorHAnsi"/>
          <w:b/>
          <w:bCs/>
          <w:sz w:val="28"/>
          <w:szCs w:val="28"/>
        </w:rPr>
        <w:t>Business</w:t>
      </w:r>
      <w:r w:rsidR="00257D07" w:rsidRPr="00597A7F">
        <w:rPr>
          <w:rStyle w:val="Strong"/>
          <w:rFonts w:asciiTheme="majorHAnsi" w:hAnsiTheme="majorHAnsi" w:cstheme="majorHAnsi"/>
          <w:sz w:val="28"/>
          <w:szCs w:val="28"/>
        </w:rPr>
        <w:t xml:space="preserve"> Analyst</w:t>
      </w:r>
      <w:r w:rsidR="00257D07" w:rsidRPr="00597A7F">
        <w:rPr>
          <w:rFonts w:asciiTheme="majorHAnsi" w:hAnsiTheme="majorHAnsi" w:cstheme="majorHAnsi"/>
          <w:sz w:val="28"/>
          <w:szCs w:val="28"/>
        </w:rPr>
        <w:t>:</w:t>
      </w:r>
      <w:r w:rsidR="00257D07">
        <w:t xml:space="preserve"> </w:t>
      </w:r>
      <w:r w:rsidR="00257D07" w:rsidRPr="00597A7F">
        <w:rPr>
          <w:sz w:val="28"/>
          <w:szCs w:val="28"/>
        </w:rPr>
        <w:t>This person collects and consolidates information and requirements from various stakeholders, including business owners, SMEs, and others involved in the project, to create a comprehensive understanding of project goals and specifications.</w:t>
      </w:r>
    </w:p>
    <w:p w14:paraId="48FAF36B" w14:textId="3FD62207" w:rsidR="00257D07" w:rsidRPr="00597A7F" w:rsidRDefault="00597A7F" w:rsidP="00AD4FE8">
      <w:pPr>
        <w:pStyle w:val="NormalWeb"/>
        <w:jc w:val="both"/>
        <w:rPr>
          <w:sz w:val="28"/>
          <w:szCs w:val="28"/>
        </w:rPr>
      </w:pPr>
      <w:r>
        <w:rPr>
          <w:rFonts w:hAnsi="Symbol"/>
        </w:rPr>
        <w:t></w:t>
      </w:r>
      <w:r>
        <w:t xml:space="preserve"> </w:t>
      </w:r>
      <w:r w:rsidRPr="00597A7F">
        <w:rPr>
          <w:rFonts w:asciiTheme="majorHAnsi" w:hAnsiTheme="majorHAnsi" w:cstheme="majorHAnsi"/>
          <w:b/>
          <w:bCs/>
          <w:sz w:val="28"/>
          <w:szCs w:val="28"/>
        </w:rPr>
        <w:t>Developers</w:t>
      </w:r>
      <w:r w:rsidR="00257D07" w:rsidRPr="00597A7F">
        <w:rPr>
          <w:rFonts w:asciiTheme="majorHAnsi" w:hAnsiTheme="majorHAnsi" w:cstheme="majorHAnsi"/>
          <w:b/>
          <w:bCs/>
          <w:sz w:val="28"/>
          <w:szCs w:val="28"/>
        </w:rPr>
        <w:t>:</w:t>
      </w:r>
      <w:r w:rsidR="00257D07">
        <w:t xml:space="preserve"> </w:t>
      </w:r>
      <w:r w:rsidR="00257D07" w:rsidRPr="00597A7F">
        <w:rPr>
          <w:sz w:val="28"/>
          <w:szCs w:val="28"/>
        </w:rPr>
        <w:t>They are responsible for writing the code and programming the functionalities of the website, translating design and functional requirements into a working product.</w:t>
      </w:r>
    </w:p>
    <w:p w14:paraId="5E593879" w14:textId="06D0B1FF" w:rsidR="00257D07" w:rsidRDefault="00597A7F" w:rsidP="00AD4FE8">
      <w:pPr>
        <w:pStyle w:val="NormalWeb"/>
        <w:jc w:val="both"/>
      </w:pPr>
      <w:r>
        <w:rPr>
          <w:rFonts w:hAnsi="Symbol"/>
        </w:rPr>
        <w:t></w:t>
      </w:r>
      <w:r>
        <w:t xml:space="preserve"> </w:t>
      </w:r>
      <w:r w:rsidRPr="00597A7F">
        <w:rPr>
          <w:rFonts w:asciiTheme="majorHAnsi" w:hAnsiTheme="majorHAnsi" w:cstheme="majorHAnsi"/>
          <w:b/>
          <w:bCs/>
          <w:sz w:val="28"/>
          <w:szCs w:val="28"/>
        </w:rPr>
        <w:t>QA</w:t>
      </w:r>
      <w:r w:rsidR="00257D07" w:rsidRPr="00597A7F">
        <w:rPr>
          <w:rStyle w:val="Strong"/>
          <w:rFonts w:asciiTheme="majorHAnsi" w:hAnsiTheme="majorHAnsi" w:cstheme="majorHAnsi"/>
          <w:sz w:val="28"/>
          <w:szCs w:val="28"/>
        </w:rPr>
        <w:t xml:space="preserve"> Team (Quality Assurance)</w:t>
      </w:r>
      <w:r w:rsidR="00257D07" w:rsidRPr="00597A7F">
        <w:rPr>
          <w:rFonts w:asciiTheme="majorHAnsi" w:hAnsiTheme="majorHAnsi" w:cstheme="majorHAnsi"/>
          <w:sz w:val="28"/>
          <w:szCs w:val="28"/>
        </w:rPr>
        <w:t>:</w:t>
      </w:r>
      <w:r w:rsidR="00257D07">
        <w:t xml:space="preserve"> </w:t>
      </w:r>
      <w:r w:rsidR="00257D07" w:rsidRPr="00597A7F">
        <w:rPr>
          <w:sz w:val="28"/>
          <w:szCs w:val="28"/>
        </w:rPr>
        <w:t>This team oversees internal testing and ensures the project meets quality standards and functional requirements before deployment, identifying and addressing any issues or bugs.</w:t>
      </w:r>
    </w:p>
    <w:p w14:paraId="1FD851B3" w14:textId="00B6ECAF" w:rsidR="00257D07" w:rsidRPr="00597A7F" w:rsidRDefault="00597A7F" w:rsidP="00AD4FE8">
      <w:pPr>
        <w:pStyle w:val="NormalWeb"/>
        <w:jc w:val="both"/>
        <w:rPr>
          <w:sz w:val="28"/>
          <w:szCs w:val="28"/>
        </w:rPr>
      </w:pPr>
      <w:r w:rsidRPr="00597A7F">
        <w:rPr>
          <w:rFonts w:hAnsi="Symbol"/>
          <w:b/>
          <w:bCs/>
        </w:rPr>
        <w:t></w:t>
      </w:r>
      <w:r w:rsidRPr="00597A7F">
        <w:rPr>
          <w:b/>
          <w:bCs/>
        </w:rPr>
        <w:t xml:space="preserve"> </w:t>
      </w:r>
      <w:r w:rsidRPr="00597A7F">
        <w:rPr>
          <w:rFonts w:asciiTheme="majorHAnsi" w:hAnsiTheme="majorHAnsi" w:cstheme="majorHAnsi"/>
          <w:b/>
          <w:bCs/>
          <w:sz w:val="28"/>
          <w:szCs w:val="28"/>
        </w:rPr>
        <w:t>UI</w:t>
      </w:r>
      <w:r w:rsidR="00257D07" w:rsidRPr="00597A7F">
        <w:rPr>
          <w:rStyle w:val="Strong"/>
          <w:rFonts w:asciiTheme="majorHAnsi" w:hAnsiTheme="majorHAnsi" w:cstheme="majorHAnsi"/>
          <w:b w:val="0"/>
          <w:bCs w:val="0"/>
          <w:sz w:val="28"/>
          <w:szCs w:val="28"/>
        </w:rPr>
        <w:t>/</w:t>
      </w:r>
      <w:r w:rsidR="00257D07" w:rsidRPr="00597A7F">
        <w:rPr>
          <w:rStyle w:val="Strong"/>
          <w:rFonts w:asciiTheme="majorHAnsi" w:hAnsiTheme="majorHAnsi" w:cstheme="majorHAnsi"/>
          <w:sz w:val="28"/>
          <w:szCs w:val="28"/>
        </w:rPr>
        <w:t>UX Designers</w:t>
      </w:r>
      <w:r w:rsidR="00257D07" w:rsidRPr="00597A7F">
        <w:rPr>
          <w:rFonts w:asciiTheme="majorHAnsi" w:hAnsiTheme="majorHAnsi" w:cstheme="majorHAnsi"/>
          <w:sz w:val="28"/>
          <w:szCs w:val="28"/>
        </w:rPr>
        <w:t>:</w:t>
      </w:r>
      <w:r w:rsidR="00257D07">
        <w:t xml:space="preserve"> </w:t>
      </w:r>
      <w:r w:rsidR="00257D07" w:rsidRPr="00597A7F">
        <w:rPr>
          <w:sz w:val="28"/>
          <w:szCs w:val="28"/>
        </w:rPr>
        <w:t>These professionals design the visual layout, user interface (UI), and user experience (UX) of the website, focusing on making it intuitive and appealing to end users.</w:t>
      </w:r>
    </w:p>
    <w:p w14:paraId="48C30E67" w14:textId="2680AABE" w:rsidR="00257D07" w:rsidRPr="00FF7959" w:rsidRDefault="00597A7F" w:rsidP="00AD4FE8">
      <w:pPr>
        <w:pStyle w:val="NormalWeb"/>
        <w:jc w:val="both"/>
        <w:rPr>
          <w:sz w:val="28"/>
          <w:szCs w:val="28"/>
        </w:rPr>
      </w:pPr>
      <w:r>
        <w:rPr>
          <w:rFonts w:hAnsi="Symbol"/>
        </w:rPr>
        <w:t></w:t>
      </w:r>
      <w:r>
        <w:t xml:space="preserve"> </w:t>
      </w:r>
      <w:r w:rsidRPr="00597A7F">
        <w:rPr>
          <w:b/>
          <w:bCs/>
          <w:sz w:val="28"/>
          <w:szCs w:val="28"/>
        </w:rPr>
        <w:t>Production</w:t>
      </w:r>
      <w:r w:rsidR="00257D07" w:rsidRPr="00597A7F">
        <w:rPr>
          <w:rStyle w:val="Strong"/>
          <w:b w:val="0"/>
          <w:bCs w:val="0"/>
          <w:sz w:val="28"/>
          <w:szCs w:val="28"/>
        </w:rPr>
        <w:t xml:space="preserve"> </w:t>
      </w:r>
      <w:r w:rsidR="00257D07" w:rsidRPr="00597A7F">
        <w:rPr>
          <w:rStyle w:val="Strong"/>
          <w:sz w:val="28"/>
          <w:szCs w:val="28"/>
        </w:rPr>
        <w:t>Team</w:t>
      </w:r>
      <w:r w:rsidR="00257D07">
        <w:t xml:space="preserve">: </w:t>
      </w:r>
      <w:r w:rsidR="00257D07" w:rsidRPr="00FF7959">
        <w:rPr>
          <w:sz w:val="28"/>
          <w:szCs w:val="28"/>
        </w:rPr>
        <w:t>This team manages the deployment and operational aspects of the project, ensuring that the website is successfully launched and maintained in the production environment.</w:t>
      </w:r>
    </w:p>
    <w:p w14:paraId="0770A71F" w14:textId="6B1CDE13" w:rsidR="00364361" w:rsidRPr="00364361" w:rsidRDefault="00FF7959" w:rsidP="00AD4FE8">
      <w:pPr>
        <w:pStyle w:val="NormalWeb"/>
        <w:jc w:val="both"/>
      </w:pPr>
      <w:r>
        <w:rPr>
          <w:rFonts w:hAnsi="Symbol"/>
        </w:rPr>
        <w:lastRenderedPageBreak/>
        <w:t></w:t>
      </w:r>
      <w:r>
        <w:t xml:space="preserve"> </w:t>
      </w:r>
      <w:r w:rsidRPr="00FF7959">
        <w:rPr>
          <w:rFonts w:asciiTheme="majorHAnsi" w:hAnsiTheme="majorHAnsi" w:cstheme="majorHAnsi"/>
          <w:b/>
          <w:bCs/>
          <w:sz w:val="28"/>
          <w:szCs w:val="28"/>
        </w:rPr>
        <w:t>End</w:t>
      </w:r>
      <w:r w:rsidR="00257D07" w:rsidRPr="00FF7959">
        <w:rPr>
          <w:rStyle w:val="Strong"/>
          <w:rFonts w:asciiTheme="majorHAnsi" w:hAnsiTheme="majorHAnsi" w:cstheme="majorHAnsi"/>
          <w:b w:val="0"/>
          <w:bCs w:val="0"/>
          <w:sz w:val="28"/>
          <w:szCs w:val="28"/>
        </w:rPr>
        <w:t xml:space="preserve"> </w:t>
      </w:r>
      <w:r w:rsidR="00257D07" w:rsidRPr="00FF7959">
        <w:rPr>
          <w:rStyle w:val="Strong"/>
          <w:rFonts w:asciiTheme="majorHAnsi" w:hAnsiTheme="majorHAnsi" w:cstheme="majorHAnsi"/>
          <w:sz w:val="28"/>
          <w:szCs w:val="28"/>
        </w:rPr>
        <w:t>Users</w:t>
      </w:r>
      <w:r w:rsidR="00257D07" w:rsidRPr="00FF7959">
        <w:rPr>
          <w:sz w:val="28"/>
          <w:szCs w:val="28"/>
        </w:rPr>
        <w:t>: These are the individuals who will use the website, providing feedback and reviews based on their experience with the product, which helps in refining and improving its usability and functionality.</w:t>
      </w:r>
    </w:p>
    <w:p w14:paraId="66055FCE" w14:textId="77777777" w:rsidR="00782D1F" w:rsidRDefault="00000000" w:rsidP="00AD4FE8">
      <w:pPr>
        <w:pStyle w:val="Heading2"/>
        <w:jc w:val="both"/>
      </w:pPr>
      <w:r>
        <w:t>3.2 Stakeholder Roles and Responsibilities</w:t>
      </w:r>
    </w:p>
    <w:tbl>
      <w:tblPr>
        <w:tblStyle w:val="TableGrid"/>
        <w:tblW w:w="9509" w:type="dxa"/>
        <w:tblLook w:val="04A0" w:firstRow="1" w:lastRow="0" w:firstColumn="1" w:lastColumn="0" w:noHBand="0" w:noVBand="1"/>
      </w:tblPr>
      <w:tblGrid>
        <w:gridCol w:w="2010"/>
        <w:gridCol w:w="64"/>
        <w:gridCol w:w="1924"/>
        <w:gridCol w:w="126"/>
        <w:gridCol w:w="2163"/>
        <w:gridCol w:w="101"/>
        <w:gridCol w:w="2470"/>
        <w:gridCol w:w="651"/>
      </w:tblGrid>
      <w:tr w:rsidR="003D31BA" w14:paraId="0D167915" w14:textId="77777777" w:rsidTr="003D31BA">
        <w:trPr>
          <w:trHeight w:val="370"/>
        </w:trPr>
        <w:tc>
          <w:tcPr>
            <w:tcW w:w="2150" w:type="dxa"/>
            <w:shd w:val="clear" w:color="auto" w:fill="BFBFBF" w:themeFill="background1" w:themeFillShade="BF"/>
          </w:tcPr>
          <w:p w14:paraId="28498E40" w14:textId="681B6823" w:rsidR="00FF7959" w:rsidRPr="008D1EB9" w:rsidRDefault="00FF7959" w:rsidP="00AD4FE8">
            <w:pPr>
              <w:jc w:val="both"/>
              <w:rPr>
                <w:b/>
                <w:bCs/>
                <w:sz w:val="24"/>
                <w:szCs w:val="24"/>
              </w:rPr>
            </w:pPr>
            <w:r w:rsidRPr="008D1EB9">
              <w:rPr>
                <w:b/>
                <w:bCs/>
                <w:sz w:val="24"/>
                <w:szCs w:val="24"/>
              </w:rPr>
              <w:t>Name</w:t>
            </w:r>
          </w:p>
        </w:tc>
        <w:tc>
          <w:tcPr>
            <w:tcW w:w="2141" w:type="dxa"/>
            <w:gridSpan w:val="2"/>
            <w:shd w:val="clear" w:color="auto" w:fill="BFBFBF" w:themeFill="background1" w:themeFillShade="BF"/>
          </w:tcPr>
          <w:p w14:paraId="28E307D7" w14:textId="7CD03D1D" w:rsidR="00FF7959" w:rsidRPr="008D1EB9" w:rsidRDefault="00FF7959" w:rsidP="00AD4FE8">
            <w:pPr>
              <w:jc w:val="both"/>
              <w:rPr>
                <w:b/>
                <w:bCs/>
                <w:sz w:val="24"/>
                <w:szCs w:val="24"/>
              </w:rPr>
            </w:pPr>
            <w:r w:rsidRPr="008D1EB9">
              <w:rPr>
                <w:b/>
                <w:bCs/>
                <w:sz w:val="24"/>
                <w:szCs w:val="24"/>
              </w:rPr>
              <w:t>Role</w:t>
            </w:r>
          </w:p>
        </w:tc>
        <w:tc>
          <w:tcPr>
            <w:tcW w:w="2456" w:type="dxa"/>
            <w:gridSpan w:val="3"/>
            <w:shd w:val="clear" w:color="auto" w:fill="BFBFBF" w:themeFill="background1" w:themeFillShade="BF"/>
          </w:tcPr>
          <w:p w14:paraId="28B08DBC" w14:textId="4E18570C" w:rsidR="00FF7959" w:rsidRPr="008D1EB9" w:rsidRDefault="00FF7959" w:rsidP="00AD4FE8">
            <w:pPr>
              <w:jc w:val="both"/>
              <w:rPr>
                <w:b/>
                <w:bCs/>
                <w:sz w:val="24"/>
                <w:szCs w:val="24"/>
              </w:rPr>
            </w:pPr>
            <w:r w:rsidRPr="008D1EB9">
              <w:rPr>
                <w:b/>
                <w:bCs/>
                <w:sz w:val="24"/>
                <w:szCs w:val="24"/>
              </w:rPr>
              <w:t>Responsibilities</w:t>
            </w:r>
          </w:p>
        </w:tc>
        <w:tc>
          <w:tcPr>
            <w:tcW w:w="2762" w:type="dxa"/>
            <w:gridSpan w:val="2"/>
            <w:shd w:val="clear" w:color="auto" w:fill="BFBFBF" w:themeFill="background1" w:themeFillShade="BF"/>
          </w:tcPr>
          <w:p w14:paraId="183A3BD8" w14:textId="6973C944" w:rsidR="00FF7959" w:rsidRPr="008D1EB9" w:rsidRDefault="00FF7959" w:rsidP="00AD4FE8">
            <w:pPr>
              <w:jc w:val="both"/>
              <w:rPr>
                <w:b/>
                <w:bCs/>
                <w:sz w:val="24"/>
                <w:szCs w:val="24"/>
              </w:rPr>
            </w:pPr>
            <w:r w:rsidRPr="008D1EB9">
              <w:rPr>
                <w:b/>
                <w:bCs/>
                <w:sz w:val="24"/>
                <w:szCs w:val="24"/>
              </w:rPr>
              <w:t>Mail Id</w:t>
            </w:r>
          </w:p>
        </w:tc>
      </w:tr>
      <w:tr w:rsidR="00FF7959" w14:paraId="66707BD0" w14:textId="77777777" w:rsidTr="008A5897">
        <w:trPr>
          <w:trHeight w:val="1030"/>
        </w:trPr>
        <w:tc>
          <w:tcPr>
            <w:tcW w:w="2150" w:type="dxa"/>
            <w:shd w:val="clear" w:color="auto" w:fill="auto"/>
            <w:vAlign w:val="center"/>
          </w:tcPr>
          <w:p w14:paraId="322FC32B" w14:textId="33F562D3" w:rsidR="00FF7959" w:rsidRDefault="004E61B8" w:rsidP="00AD4FE8">
            <w:pPr>
              <w:spacing w:before="240"/>
              <w:jc w:val="both"/>
            </w:pPr>
            <w:r w:rsidRPr="004E61B8">
              <w:rPr>
                <w:sz w:val="24"/>
                <w:szCs w:val="24"/>
              </w:rPr>
              <w:t>Raj Singh</w:t>
            </w:r>
          </w:p>
        </w:tc>
        <w:tc>
          <w:tcPr>
            <w:tcW w:w="2141" w:type="dxa"/>
            <w:gridSpan w:val="2"/>
            <w:vAlign w:val="center"/>
          </w:tcPr>
          <w:p w14:paraId="6D5F065C" w14:textId="183DE018" w:rsidR="00FF7959" w:rsidRDefault="004E61B8" w:rsidP="00AD4FE8">
            <w:pPr>
              <w:jc w:val="both"/>
            </w:pPr>
            <w:r>
              <w:t>Business Owner</w:t>
            </w:r>
          </w:p>
        </w:tc>
        <w:tc>
          <w:tcPr>
            <w:tcW w:w="2456" w:type="dxa"/>
            <w:gridSpan w:val="3"/>
          </w:tcPr>
          <w:p w14:paraId="7183EB09" w14:textId="032C704B" w:rsidR="00FF7959" w:rsidRDefault="004E61B8" w:rsidP="00AD4FE8">
            <w:pPr>
              <w:jc w:val="both"/>
            </w:pPr>
            <w:r>
              <w:t>Provide funding and sponsorship for the project. And ensuring its financial support.</w:t>
            </w:r>
          </w:p>
        </w:tc>
        <w:tc>
          <w:tcPr>
            <w:tcW w:w="2762" w:type="dxa"/>
            <w:gridSpan w:val="2"/>
            <w:vAlign w:val="center"/>
          </w:tcPr>
          <w:p w14:paraId="69872A89" w14:textId="5A7F260D" w:rsidR="004E61B8" w:rsidRDefault="003D31BA" w:rsidP="00AD4FE8">
            <w:pPr>
              <w:jc w:val="both"/>
            </w:pPr>
            <w:hyperlink r:id="rId8" w:history="1">
              <w:r w:rsidRPr="00FD329F">
                <w:rPr>
                  <w:rStyle w:val="Hyperlink"/>
                </w:rPr>
                <w:t>Rajshigh273@gmail.com</w:t>
              </w:r>
            </w:hyperlink>
          </w:p>
          <w:p w14:paraId="6CDC9C99" w14:textId="0F607661" w:rsidR="003D31BA" w:rsidRDefault="003D31BA" w:rsidP="00AD4FE8">
            <w:pPr>
              <w:jc w:val="both"/>
            </w:pPr>
          </w:p>
        </w:tc>
      </w:tr>
      <w:tr w:rsidR="00FF7959" w14:paraId="5B003CE1" w14:textId="77777777" w:rsidTr="008A5897">
        <w:trPr>
          <w:trHeight w:val="1018"/>
        </w:trPr>
        <w:tc>
          <w:tcPr>
            <w:tcW w:w="2150" w:type="dxa"/>
            <w:vAlign w:val="center"/>
          </w:tcPr>
          <w:p w14:paraId="044AB980" w14:textId="386FEB84" w:rsidR="00FF7959" w:rsidRDefault="004E61B8" w:rsidP="00AD4FE8">
            <w:pPr>
              <w:spacing w:before="240"/>
              <w:jc w:val="both"/>
            </w:pPr>
            <w:r>
              <w:t>Sai Patel</w:t>
            </w:r>
          </w:p>
        </w:tc>
        <w:tc>
          <w:tcPr>
            <w:tcW w:w="2141" w:type="dxa"/>
            <w:gridSpan w:val="2"/>
            <w:vAlign w:val="center"/>
          </w:tcPr>
          <w:p w14:paraId="41BB1C4C" w14:textId="4E92B83F" w:rsidR="00FF7959" w:rsidRDefault="004E61B8" w:rsidP="00AD4FE8">
            <w:pPr>
              <w:spacing w:before="240"/>
              <w:jc w:val="both"/>
            </w:pPr>
            <w:r>
              <w:t>Business Owner</w:t>
            </w:r>
          </w:p>
        </w:tc>
        <w:tc>
          <w:tcPr>
            <w:tcW w:w="2456" w:type="dxa"/>
            <w:gridSpan w:val="3"/>
          </w:tcPr>
          <w:p w14:paraId="42395D4F" w14:textId="2ABB320C" w:rsidR="00FF7959" w:rsidRDefault="004E61B8" w:rsidP="00AD4FE8">
            <w:pPr>
              <w:spacing w:before="240"/>
              <w:jc w:val="both"/>
            </w:pPr>
            <w:r>
              <w:t>Provide funding and sponsorship for the project. And ensuring its financial support.</w:t>
            </w:r>
          </w:p>
        </w:tc>
        <w:tc>
          <w:tcPr>
            <w:tcW w:w="2762" w:type="dxa"/>
            <w:gridSpan w:val="2"/>
            <w:vAlign w:val="center"/>
          </w:tcPr>
          <w:p w14:paraId="4CB6C4A3" w14:textId="198FDD8E" w:rsidR="00FF7959" w:rsidRDefault="008A5897" w:rsidP="00AD4FE8">
            <w:pPr>
              <w:spacing w:before="240"/>
              <w:jc w:val="both"/>
            </w:pPr>
            <w:hyperlink r:id="rId9" w:history="1">
              <w:r w:rsidRPr="00A2684A">
                <w:rPr>
                  <w:rStyle w:val="Hyperlink"/>
                </w:rPr>
                <w:t>Sai@gmail.com</w:t>
              </w:r>
            </w:hyperlink>
          </w:p>
          <w:p w14:paraId="2DBD8767" w14:textId="1156D0EF" w:rsidR="008A5897" w:rsidRDefault="008A5897" w:rsidP="00AD4FE8">
            <w:pPr>
              <w:spacing w:before="240"/>
              <w:jc w:val="both"/>
            </w:pPr>
          </w:p>
        </w:tc>
      </w:tr>
      <w:tr w:rsidR="00FF7959" w14:paraId="24C4E34C" w14:textId="77777777" w:rsidTr="008A5897">
        <w:trPr>
          <w:trHeight w:val="1545"/>
        </w:trPr>
        <w:tc>
          <w:tcPr>
            <w:tcW w:w="2150" w:type="dxa"/>
            <w:vAlign w:val="center"/>
          </w:tcPr>
          <w:p w14:paraId="332C6200" w14:textId="56914898" w:rsidR="00FF7959" w:rsidRDefault="004E61B8" w:rsidP="00AD4FE8">
            <w:pPr>
              <w:spacing w:before="240"/>
              <w:jc w:val="both"/>
            </w:pPr>
            <w:r>
              <w:t>Tamilarasu</w:t>
            </w:r>
          </w:p>
        </w:tc>
        <w:tc>
          <w:tcPr>
            <w:tcW w:w="2141" w:type="dxa"/>
            <w:gridSpan w:val="2"/>
            <w:vAlign w:val="center"/>
          </w:tcPr>
          <w:p w14:paraId="48B860CF" w14:textId="3ECCC22B" w:rsidR="00FF7959" w:rsidRDefault="004E61B8" w:rsidP="00AD4FE8">
            <w:pPr>
              <w:spacing w:before="240"/>
              <w:jc w:val="both"/>
            </w:pPr>
            <w:r>
              <w:t>Project Manager</w:t>
            </w:r>
          </w:p>
        </w:tc>
        <w:tc>
          <w:tcPr>
            <w:tcW w:w="2456" w:type="dxa"/>
            <w:gridSpan w:val="3"/>
          </w:tcPr>
          <w:p w14:paraId="6466B1A0" w14:textId="653FF553" w:rsidR="00FF7959" w:rsidRDefault="004E61B8" w:rsidP="00AD4FE8">
            <w:pPr>
              <w:spacing w:before="240"/>
              <w:jc w:val="both"/>
            </w:pPr>
            <w:r>
              <w:t>Supervise the project and give instruction to the team members and give approval for any kind of document or tasks after reviewed.</w:t>
            </w:r>
          </w:p>
        </w:tc>
        <w:tc>
          <w:tcPr>
            <w:tcW w:w="2762" w:type="dxa"/>
            <w:gridSpan w:val="2"/>
            <w:vAlign w:val="center"/>
          </w:tcPr>
          <w:p w14:paraId="2973B1B1" w14:textId="60C82511" w:rsidR="00FF7959" w:rsidRDefault="008A5897" w:rsidP="00AD4FE8">
            <w:pPr>
              <w:spacing w:before="240"/>
              <w:jc w:val="both"/>
            </w:pPr>
            <w:hyperlink r:id="rId10" w:history="1">
              <w:r w:rsidRPr="00A2684A">
                <w:rPr>
                  <w:rStyle w:val="Hyperlink"/>
                </w:rPr>
                <w:t>Tamilarasu85@gmail.com</w:t>
              </w:r>
            </w:hyperlink>
          </w:p>
          <w:p w14:paraId="52B92B74" w14:textId="44C8298D" w:rsidR="008A5897" w:rsidRDefault="008A5897" w:rsidP="00AD4FE8">
            <w:pPr>
              <w:spacing w:before="240"/>
              <w:jc w:val="both"/>
            </w:pPr>
          </w:p>
        </w:tc>
      </w:tr>
      <w:tr w:rsidR="00FF7959" w14:paraId="6E5C05FD" w14:textId="77777777" w:rsidTr="008A5897">
        <w:trPr>
          <w:trHeight w:val="2576"/>
        </w:trPr>
        <w:tc>
          <w:tcPr>
            <w:tcW w:w="2150" w:type="dxa"/>
            <w:vAlign w:val="center"/>
          </w:tcPr>
          <w:p w14:paraId="3050B280" w14:textId="2AF325CC" w:rsidR="00FF7959" w:rsidRDefault="008D1EB9" w:rsidP="00AD4FE8">
            <w:pPr>
              <w:spacing w:before="240"/>
              <w:jc w:val="both"/>
            </w:pPr>
            <w:proofErr w:type="spellStart"/>
            <w:r>
              <w:t>Selvasekar</w:t>
            </w:r>
            <w:proofErr w:type="spellEnd"/>
          </w:p>
        </w:tc>
        <w:tc>
          <w:tcPr>
            <w:tcW w:w="2141" w:type="dxa"/>
            <w:gridSpan w:val="2"/>
            <w:vAlign w:val="center"/>
          </w:tcPr>
          <w:p w14:paraId="22DCB4D0" w14:textId="609BF2EC" w:rsidR="00FF7959" w:rsidRDefault="008D1EB9" w:rsidP="00AD4FE8">
            <w:pPr>
              <w:spacing w:before="240"/>
              <w:jc w:val="both"/>
            </w:pPr>
            <w:r>
              <w:t>Business Analyst</w:t>
            </w:r>
          </w:p>
        </w:tc>
        <w:tc>
          <w:tcPr>
            <w:tcW w:w="2456" w:type="dxa"/>
            <w:gridSpan w:val="3"/>
          </w:tcPr>
          <w:p w14:paraId="08116103" w14:textId="05A00C94" w:rsidR="00FF7959" w:rsidRDefault="008D1EB9" w:rsidP="00AD4FE8">
            <w:pPr>
              <w:spacing w:before="240"/>
              <w:jc w:val="both"/>
            </w:pPr>
            <w:r>
              <w:t>Gathering requirements from SME’S, business owners, analyze existing document, conducting meeting to gather required requirements. And creating related documents.</w:t>
            </w:r>
          </w:p>
        </w:tc>
        <w:tc>
          <w:tcPr>
            <w:tcW w:w="2762" w:type="dxa"/>
            <w:gridSpan w:val="2"/>
            <w:vAlign w:val="center"/>
          </w:tcPr>
          <w:p w14:paraId="5565C9A5" w14:textId="72E69415" w:rsidR="00FF7959" w:rsidRDefault="008A5897" w:rsidP="00AD4FE8">
            <w:pPr>
              <w:spacing w:before="240"/>
              <w:jc w:val="both"/>
            </w:pPr>
            <w:hyperlink r:id="rId11" w:history="1">
              <w:r w:rsidRPr="00A2684A">
                <w:rPr>
                  <w:rStyle w:val="Hyperlink"/>
                </w:rPr>
                <w:t>Selvasekar532@gmail.com</w:t>
              </w:r>
            </w:hyperlink>
          </w:p>
          <w:p w14:paraId="1DC37494" w14:textId="19455292" w:rsidR="008A5897" w:rsidRDefault="008A5897" w:rsidP="00AD4FE8">
            <w:pPr>
              <w:spacing w:before="240"/>
              <w:jc w:val="both"/>
            </w:pPr>
          </w:p>
        </w:tc>
      </w:tr>
      <w:tr w:rsidR="00FF7959" w14:paraId="3E88F478" w14:textId="77777777" w:rsidTr="008A5897">
        <w:trPr>
          <w:trHeight w:val="1030"/>
        </w:trPr>
        <w:tc>
          <w:tcPr>
            <w:tcW w:w="2150" w:type="dxa"/>
            <w:vAlign w:val="center"/>
          </w:tcPr>
          <w:p w14:paraId="5B5EABE7" w14:textId="6D74FAF8" w:rsidR="00FF7959" w:rsidRDefault="008D1EB9" w:rsidP="00AD4FE8">
            <w:pPr>
              <w:spacing w:before="240"/>
              <w:jc w:val="both"/>
            </w:pPr>
            <w:r>
              <w:t>Deepika</w:t>
            </w:r>
          </w:p>
        </w:tc>
        <w:tc>
          <w:tcPr>
            <w:tcW w:w="2141" w:type="dxa"/>
            <w:gridSpan w:val="2"/>
            <w:vAlign w:val="center"/>
          </w:tcPr>
          <w:p w14:paraId="59F59375" w14:textId="51AACB06" w:rsidR="00FF7959" w:rsidRDefault="008D1EB9" w:rsidP="00AD4FE8">
            <w:pPr>
              <w:spacing w:before="240"/>
              <w:jc w:val="both"/>
            </w:pPr>
            <w:r>
              <w:t>Developer</w:t>
            </w:r>
          </w:p>
        </w:tc>
        <w:tc>
          <w:tcPr>
            <w:tcW w:w="2456" w:type="dxa"/>
            <w:gridSpan w:val="3"/>
          </w:tcPr>
          <w:p w14:paraId="3D26E7D7" w14:textId="0DBF8AD5" w:rsidR="00FF7959" w:rsidRDefault="008D1EB9" w:rsidP="00AD4FE8">
            <w:pPr>
              <w:spacing w:before="240"/>
              <w:jc w:val="both"/>
            </w:pPr>
            <w:r>
              <w:t>Writing codes and programming the functionalities of the website.</w:t>
            </w:r>
          </w:p>
        </w:tc>
        <w:tc>
          <w:tcPr>
            <w:tcW w:w="2762" w:type="dxa"/>
            <w:gridSpan w:val="2"/>
            <w:vAlign w:val="center"/>
          </w:tcPr>
          <w:p w14:paraId="77026BF3" w14:textId="19766D87" w:rsidR="00FF7959" w:rsidRDefault="003D31BA" w:rsidP="00AD4FE8">
            <w:pPr>
              <w:spacing w:before="240"/>
              <w:jc w:val="both"/>
            </w:pPr>
            <w:hyperlink r:id="rId12" w:history="1">
              <w:r w:rsidRPr="00FD329F">
                <w:rPr>
                  <w:rStyle w:val="Hyperlink"/>
                </w:rPr>
                <w:t>Deepika@gmail.com</w:t>
              </w:r>
            </w:hyperlink>
          </w:p>
          <w:p w14:paraId="1898F202" w14:textId="4D8FC5FE" w:rsidR="003D31BA" w:rsidRDefault="003D31BA" w:rsidP="00AD4FE8">
            <w:pPr>
              <w:spacing w:before="240"/>
              <w:jc w:val="both"/>
            </w:pPr>
          </w:p>
        </w:tc>
      </w:tr>
      <w:tr w:rsidR="008D1EB9" w14:paraId="702CC553" w14:textId="77777777" w:rsidTr="008A5897">
        <w:trPr>
          <w:trHeight w:val="1030"/>
        </w:trPr>
        <w:tc>
          <w:tcPr>
            <w:tcW w:w="2150" w:type="dxa"/>
            <w:vAlign w:val="center"/>
          </w:tcPr>
          <w:p w14:paraId="27176CD9" w14:textId="556A74DD" w:rsidR="008D1EB9" w:rsidRDefault="008D1EB9" w:rsidP="00AD4FE8">
            <w:pPr>
              <w:spacing w:before="240"/>
              <w:jc w:val="both"/>
            </w:pPr>
            <w:r>
              <w:t>Daniel</w:t>
            </w:r>
          </w:p>
        </w:tc>
        <w:tc>
          <w:tcPr>
            <w:tcW w:w="2141" w:type="dxa"/>
            <w:gridSpan w:val="2"/>
            <w:vAlign w:val="center"/>
          </w:tcPr>
          <w:p w14:paraId="48B77EB9" w14:textId="04422945" w:rsidR="008D1EB9" w:rsidRDefault="008D1EB9" w:rsidP="00AD4FE8">
            <w:pPr>
              <w:spacing w:before="240"/>
              <w:jc w:val="both"/>
            </w:pPr>
            <w:r>
              <w:t>Developer</w:t>
            </w:r>
          </w:p>
        </w:tc>
        <w:tc>
          <w:tcPr>
            <w:tcW w:w="2456" w:type="dxa"/>
            <w:gridSpan w:val="3"/>
          </w:tcPr>
          <w:p w14:paraId="42855A65" w14:textId="4EE6FB7A" w:rsidR="008D1EB9" w:rsidRDefault="008D1EB9" w:rsidP="00AD4FE8">
            <w:pPr>
              <w:spacing w:before="240"/>
              <w:jc w:val="both"/>
            </w:pPr>
            <w:r>
              <w:t>Writing codes and programming the functionalities of the website.</w:t>
            </w:r>
          </w:p>
        </w:tc>
        <w:tc>
          <w:tcPr>
            <w:tcW w:w="2762" w:type="dxa"/>
            <w:gridSpan w:val="2"/>
            <w:vAlign w:val="center"/>
          </w:tcPr>
          <w:p w14:paraId="07D88F3A" w14:textId="48B208C0" w:rsidR="008D1EB9" w:rsidRDefault="003D31BA" w:rsidP="00AD4FE8">
            <w:pPr>
              <w:spacing w:before="240"/>
              <w:jc w:val="both"/>
            </w:pPr>
            <w:hyperlink r:id="rId13" w:history="1">
              <w:r w:rsidRPr="00FD329F">
                <w:rPr>
                  <w:rStyle w:val="Hyperlink"/>
                </w:rPr>
                <w:t>Daniel44@gmail.com</w:t>
              </w:r>
            </w:hyperlink>
          </w:p>
          <w:p w14:paraId="10E9B0B5" w14:textId="635F381A" w:rsidR="003D31BA" w:rsidRDefault="003D31BA" w:rsidP="00AD4FE8">
            <w:pPr>
              <w:spacing w:before="240"/>
              <w:jc w:val="both"/>
            </w:pPr>
          </w:p>
        </w:tc>
      </w:tr>
      <w:tr w:rsidR="008D1EB9" w14:paraId="36C5C4A0" w14:textId="77777777" w:rsidTr="008A5897">
        <w:trPr>
          <w:trHeight w:val="251"/>
        </w:trPr>
        <w:tc>
          <w:tcPr>
            <w:tcW w:w="2150" w:type="dxa"/>
            <w:vAlign w:val="center"/>
          </w:tcPr>
          <w:p w14:paraId="009AFC7D" w14:textId="554F096D" w:rsidR="008D1EB9" w:rsidRDefault="003D31BA" w:rsidP="00AD4FE8">
            <w:pPr>
              <w:jc w:val="both"/>
            </w:pPr>
            <w:r>
              <w:t>Sharuk</w:t>
            </w:r>
          </w:p>
        </w:tc>
        <w:tc>
          <w:tcPr>
            <w:tcW w:w="2141" w:type="dxa"/>
            <w:gridSpan w:val="2"/>
            <w:vAlign w:val="center"/>
          </w:tcPr>
          <w:p w14:paraId="54D4FA49" w14:textId="50735F4D" w:rsidR="008D1EB9" w:rsidRDefault="003D31BA" w:rsidP="00AD4FE8">
            <w:pPr>
              <w:jc w:val="both"/>
            </w:pPr>
            <w:r>
              <w:t>UI/UX</w:t>
            </w:r>
          </w:p>
        </w:tc>
        <w:tc>
          <w:tcPr>
            <w:tcW w:w="2456" w:type="dxa"/>
            <w:gridSpan w:val="3"/>
          </w:tcPr>
          <w:p w14:paraId="0992A92D" w14:textId="085635F3" w:rsidR="008D1EB9" w:rsidRDefault="003D31BA" w:rsidP="00AD4FE8">
            <w:pPr>
              <w:jc w:val="both"/>
            </w:pPr>
            <w:r>
              <w:t>Responsible for design the visual layout user interface</w:t>
            </w:r>
            <w:r w:rsidRPr="003D31BA">
              <w:rPr>
                <w:b/>
                <w:bCs/>
              </w:rPr>
              <w:t xml:space="preserve"> (UI) </w:t>
            </w:r>
            <w:r>
              <w:t xml:space="preserve">and user experience </w:t>
            </w:r>
            <w:r w:rsidRPr="003D31BA">
              <w:rPr>
                <w:b/>
                <w:bCs/>
              </w:rPr>
              <w:t>(UX)</w:t>
            </w:r>
            <w:r>
              <w:t xml:space="preserve"> of the website.</w:t>
            </w:r>
          </w:p>
        </w:tc>
        <w:tc>
          <w:tcPr>
            <w:tcW w:w="2762" w:type="dxa"/>
            <w:gridSpan w:val="2"/>
            <w:vAlign w:val="center"/>
          </w:tcPr>
          <w:p w14:paraId="41875FCF" w14:textId="65C48F55" w:rsidR="008D1EB9" w:rsidRDefault="003D31BA" w:rsidP="00AD4FE8">
            <w:pPr>
              <w:jc w:val="both"/>
            </w:pPr>
            <w:hyperlink r:id="rId14" w:history="1">
              <w:r w:rsidRPr="00FD329F">
                <w:rPr>
                  <w:rStyle w:val="Hyperlink"/>
                </w:rPr>
                <w:t>Sharuk943@gamil.com</w:t>
              </w:r>
            </w:hyperlink>
          </w:p>
          <w:p w14:paraId="5A70DC71" w14:textId="5CF1105D" w:rsidR="003D31BA" w:rsidRDefault="003D31BA" w:rsidP="00AD4FE8">
            <w:pPr>
              <w:jc w:val="both"/>
            </w:pPr>
          </w:p>
        </w:tc>
      </w:tr>
      <w:tr w:rsidR="003D31BA" w14:paraId="3976E38E" w14:textId="77777777" w:rsidTr="008A5897">
        <w:trPr>
          <w:gridAfter w:val="1"/>
          <w:wAfter w:w="653" w:type="dxa"/>
        </w:trPr>
        <w:tc>
          <w:tcPr>
            <w:tcW w:w="2214" w:type="dxa"/>
            <w:gridSpan w:val="2"/>
            <w:vAlign w:val="center"/>
          </w:tcPr>
          <w:p w14:paraId="1240AE62" w14:textId="674B7880" w:rsidR="003D31BA" w:rsidRDefault="003D31BA" w:rsidP="00AD4FE8">
            <w:pPr>
              <w:jc w:val="both"/>
            </w:pPr>
            <w:r>
              <w:lastRenderedPageBreak/>
              <w:t>Akshaya</w:t>
            </w:r>
          </w:p>
        </w:tc>
        <w:tc>
          <w:tcPr>
            <w:tcW w:w="2214" w:type="dxa"/>
            <w:gridSpan w:val="2"/>
            <w:vAlign w:val="center"/>
          </w:tcPr>
          <w:p w14:paraId="566EA2E4" w14:textId="4B43F59D" w:rsidR="003D31BA" w:rsidRDefault="003D31BA" w:rsidP="00AD4FE8">
            <w:pPr>
              <w:jc w:val="both"/>
            </w:pPr>
            <w:r>
              <w:t>Quality Assurance (QA)</w:t>
            </w:r>
          </w:p>
        </w:tc>
        <w:tc>
          <w:tcPr>
            <w:tcW w:w="2214" w:type="dxa"/>
          </w:tcPr>
          <w:p w14:paraId="6D6BF4FE" w14:textId="5662EDA8" w:rsidR="003D31BA" w:rsidRDefault="003D31BA" w:rsidP="00AD4FE8">
            <w:pPr>
              <w:jc w:val="both"/>
            </w:pPr>
            <w:r>
              <w:t xml:space="preserve">Testing a project output and creating as </w:t>
            </w:r>
            <w:r w:rsidR="007C72C1">
              <w:t>many</w:t>
            </w:r>
            <w:r>
              <w:t xml:space="preserve"> test </w:t>
            </w:r>
            <w:r w:rsidR="007C72C1">
              <w:t>cases as possible</w:t>
            </w:r>
            <w:r>
              <w:t xml:space="preserve"> to test the project. And assure its quality.</w:t>
            </w:r>
          </w:p>
        </w:tc>
        <w:tc>
          <w:tcPr>
            <w:tcW w:w="2214" w:type="dxa"/>
            <w:gridSpan w:val="2"/>
            <w:vAlign w:val="center"/>
          </w:tcPr>
          <w:p w14:paraId="0C255F62" w14:textId="31B7DC12" w:rsidR="003D31BA" w:rsidRDefault="003D31BA" w:rsidP="00AD4FE8">
            <w:pPr>
              <w:jc w:val="both"/>
            </w:pPr>
            <w:hyperlink r:id="rId15" w:history="1">
              <w:r w:rsidRPr="00FD329F">
                <w:rPr>
                  <w:rStyle w:val="Hyperlink"/>
                </w:rPr>
                <w:t>Akshayaram@gmail.com</w:t>
              </w:r>
            </w:hyperlink>
          </w:p>
          <w:p w14:paraId="61A2B141" w14:textId="51A303DF" w:rsidR="003D31BA" w:rsidRDefault="003D31BA" w:rsidP="00AD4FE8">
            <w:pPr>
              <w:jc w:val="both"/>
            </w:pPr>
          </w:p>
        </w:tc>
      </w:tr>
    </w:tbl>
    <w:p w14:paraId="773952FA" w14:textId="2F46544C" w:rsidR="00782D1F" w:rsidRDefault="00782D1F" w:rsidP="00AD4FE8">
      <w:pPr>
        <w:jc w:val="both"/>
      </w:pPr>
    </w:p>
    <w:p w14:paraId="6D31254C" w14:textId="77777777" w:rsidR="00782D1F" w:rsidRDefault="00000000" w:rsidP="00AD4FE8">
      <w:pPr>
        <w:pStyle w:val="Heading1"/>
        <w:jc w:val="both"/>
      </w:pPr>
      <w:r>
        <w:t>4. Requirements</w:t>
      </w:r>
    </w:p>
    <w:p w14:paraId="1170C4C8" w14:textId="77777777" w:rsidR="00782D1F" w:rsidRDefault="00000000" w:rsidP="00AD4FE8">
      <w:pPr>
        <w:pStyle w:val="Heading2"/>
        <w:jc w:val="both"/>
      </w:pPr>
      <w:r>
        <w:t>4.1 Functional Requirements</w:t>
      </w:r>
    </w:p>
    <w:p w14:paraId="69756A68" w14:textId="7520A5C8" w:rsidR="002F6488" w:rsidRDefault="002F6488" w:rsidP="00AD4FE8">
      <w:pPr>
        <w:jc w:val="both"/>
        <w:rPr>
          <w:sz w:val="28"/>
          <w:szCs w:val="28"/>
        </w:rPr>
      </w:pPr>
      <w:r w:rsidRPr="00666507">
        <w:rPr>
          <w:rFonts w:asciiTheme="majorHAnsi" w:hAnsiTheme="majorHAnsi" w:cstheme="majorHAnsi"/>
          <w:b/>
          <w:bCs/>
          <w:sz w:val="28"/>
          <w:szCs w:val="28"/>
        </w:rPr>
        <w:t>Title:</w:t>
      </w:r>
      <w:r>
        <w:t xml:space="preserve"> </w:t>
      </w:r>
      <w:r w:rsidRPr="002F6488">
        <w:rPr>
          <w:sz w:val="28"/>
          <w:szCs w:val="28"/>
        </w:rPr>
        <w:t>User Login Functionality</w:t>
      </w:r>
    </w:p>
    <w:p w14:paraId="299E2F93" w14:textId="0685032C" w:rsidR="002F6488" w:rsidRDefault="002F6488" w:rsidP="00AD4FE8">
      <w:pPr>
        <w:jc w:val="both"/>
        <w:rPr>
          <w:sz w:val="28"/>
          <w:szCs w:val="28"/>
        </w:rPr>
      </w:pPr>
      <w:r w:rsidRPr="00666507">
        <w:rPr>
          <w:rFonts w:asciiTheme="majorHAnsi" w:hAnsiTheme="majorHAnsi" w:cstheme="majorHAnsi"/>
          <w:b/>
          <w:bCs/>
          <w:sz w:val="28"/>
          <w:szCs w:val="28"/>
        </w:rPr>
        <w:t>Description</w:t>
      </w:r>
      <w:r>
        <w:rPr>
          <w:sz w:val="28"/>
          <w:szCs w:val="28"/>
        </w:rPr>
        <w:t>: This functionality allows end users to login into their account.</w:t>
      </w:r>
    </w:p>
    <w:p w14:paraId="5BA72906" w14:textId="4DB2D546" w:rsidR="002F6488" w:rsidRPr="00782252" w:rsidRDefault="002F6488" w:rsidP="00AD4FE8">
      <w:pPr>
        <w:jc w:val="both"/>
        <w:rPr>
          <w:b/>
          <w:bCs/>
          <w:sz w:val="28"/>
          <w:szCs w:val="28"/>
        </w:rPr>
      </w:pPr>
      <w:r w:rsidRPr="00666507">
        <w:rPr>
          <w:rFonts w:asciiTheme="majorHAnsi" w:hAnsiTheme="majorHAnsi" w:cstheme="majorHAnsi"/>
          <w:b/>
          <w:bCs/>
          <w:sz w:val="28"/>
          <w:szCs w:val="28"/>
        </w:rPr>
        <w:t>Assumption</w:t>
      </w:r>
      <w:r w:rsidRPr="00782252">
        <w:rPr>
          <w:b/>
          <w:bCs/>
          <w:sz w:val="28"/>
          <w:szCs w:val="28"/>
        </w:rPr>
        <w:t xml:space="preserve">s: </w:t>
      </w:r>
    </w:p>
    <w:p w14:paraId="0D247347" w14:textId="3D82D470" w:rsidR="002F6488" w:rsidRDefault="002F6488" w:rsidP="00AD4FE8">
      <w:pPr>
        <w:pStyle w:val="ListParagraph"/>
        <w:numPr>
          <w:ilvl w:val="0"/>
          <w:numId w:val="12"/>
        </w:numPr>
        <w:jc w:val="both"/>
        <w:rPr>
          <w:sz w:val="28"/>
          <w:szCs w:val="28"/>
        </w:rPr>
      </w:pPr>
      <w:r>
        <w:rPr>
          <w:sz w:val="28"/>
          <w:szCs w:val="28"/>
        </w:rPr>
        <w:t>Users must have a laptop or computer to access this website.</w:t>
      </w:r>
    </w:p>
    <w:p w14:paraId="56B0F628" w14:textId="70265BE7" w:rsidR="002F6488" w:rsidRDefault="002F6488" w:rsidP="00AD4FE8">
      <w:pPr>
        <w:pStyle w:val="ListParagraph"/>
        <w:numPr>
          <w:ilvl w:val="0"/>
          <w:numId w:val="12"/>
        </w:numPr>
        <w:jc w:val="both"/>
        <w:rPr>
          <w:sz w:val="28"/>
          <w:szCs w:val="28"/>
        </w:rPr>
      </w:pPr>
      <w:r>
        <w:rPr>
          <w:sz w:val="28"/>
          <w:szCs w:val="28"/>
        </w:rPr>
        <w:t>Users should have a proper network connection.</w:t>
      </w:r>
    </w:p>
    <w:p w14:paraId="51D647BB" w14:textId="6DE9FA0A" w:rsidR="002F6488" w:rsidRPr="00666507" w:rsidRDefault="002F6488" w:rsidP="00AD4FE8">
      <w:pPr>
        <w:jc w:val="both"/>
        <w:rPr>
          <w:rFonts w:asciiTheme="majorHAnsi" w:hAnsiTheme="majorHAnsi" w:cstheme="majorHAnsi"/>
          <w:b/>
          <w:bCs/>
          <w:sz w:val="28"/>
          <w:szCs w:val="28"/>
        </w:rPr>
      </w:pPr>
      <w:r w:rsidRPr="00666507">
        <w:rPr>
          <w:rFonts w:asciiTheme="majorHAnsi" w:hAnsiTheme="majorHAnsi" w:cstheme="majorHAnsi"/>
          <w:b/>
          <w:bCs/>
          <w:sz w:val="28"/>
          <w:szCs w:val="28"/>
        </w:rPr>
        <w:t xml:space="preserve">Dependencies: </w:t>
      </w:r>
    </w:p>
    <w:p w14:paraId="27220A06" w14:textId="0E3F8C0F" w:rsidR="002F6488" w:rsidRDefault="002F6488" w:rsidP="00AD4FE8">
      <w:pPr>
        <w:pStyle w:val="ListParagraph"/>
        <w:numPr>
          <w:ilvl w:val="0"/>
          <w:numId w:val="14"/>
        </w:numPr>
        <w:spacing w:after="0" w:line="240" w:lineRule="auto"/>
        <w:jc w:val="both"/>
        <w:rPr>
          <w:sz w:val="28"/>
          <w:szCs w:val="28"/>
        </w:rPr>
      </w:pPr>
      <w:r>
        <w:rPr>
          <w:sz w:val="28"/>
          <w:szCs w:val="28"/>
        </w:rPr>
        <w:t>User Registration functionality.</w:t>
      </w:r>
    </w:p>
    <w:p w14:paraId="33F980B9" w14:textId="5D34E4F1" w:rsidR="002F6488" w:rsidRDefault="002F6488" w:rsidP="00AD4FE8">
      <w:pPr>
        <w:pStyle w:val="ListParagraph"/>
        <w:numPr>
          <w:ilvl w:val="0"/>
          <w:numId w:val="14"/>
        </w:numPr>
        <w:spacing w:after="0" w:line="240" w:lineRule="auto"/>
        <w:jc w:val="both"/>
        <w:rPr>
          <w:sz w:val="28"/>
          <w:szCs w:val="28"/>
        </w:rPr>
      </w:pPr>
      <w:r>
        <w:rPr>
          <w:sz w:val="28"/>
          <w:szCs w:val="28"/>
        </w:rPr>
        <w:t>User Dashboard Module.</w:t>
      </w:r>
    </w:p>
    <w:p w14:paraId="18E5FBEF" w14:textId="080ACDFF" w:rsidR="002F6488" w:rsidRDefault="002F6488" w:rsidP="00AD4FE8">
      <w:pPr>
        <w:spacing w:after="0" w:line="240" w:lineRule="auto"/>
        <w:jc w:val="both"/>
        <w:rPr>
          <w:sz w:val="28"/>
          <w:szCs w:val="28"/>
        </w:rPr>
      </w:pPr>
    </w:p>
    <w:p w14:paraId="45AD7D66" w14:textId="35F3D070" w:rsidR="002F6488" w:rsidRDefault="002F6488" w:rsidP="00AD4FE8">
      <w:pPr>
        <w:spacing w:after="0" w:line="240" w:lineRule="auto"/>
        <w:jc w:val="both"/>
        <w:rPr>
          <w:sz w:val="28"/>
          <w:szCs w:val="28"/>
        </w:rPr>
      </w:pPr>
      <w:r w:rsidRPr="00666507">
        <w:rPr>
          <w:rFonts w:asciiTheme="majorHAnsi" w:hAnsiTheme="majorHAnsi" w:cstheme="majorHAnsi"/>
          <w:b/>
          <w:bCs/>
          <w:sz w:val="28"/>
          <w:szCs w:val="28"/>
        </w:rPr>
        <w:t>Preconditions:</w:t>
      </w:r>
      <w:r>
        <w:rPr>
          <w:sz w:val="28"/>
          <w:szCs w:val="28"/>
        </w:rPr>
        <w:t xml:space="preserve"> User must be registered in the system.</w:t>
      </w:r>
    </w:p>
    <w:p w14:paraId="649C5CFE" w14:textId="77777777" w:rsidR="002F6488" w:rsidRDefault="002F6488" w:rsidP="00AD4FE8">
      <w:pPr>
        <w:spacing w:after="0" w:line="240" w:lineRule="auto"/>
        <w:jc w:val="both"/>
        <w:rPr>
          <w:sz w:val="28"/>
          <w:szCs w:val="28"/>
        </w:rPr>
      </w:pPr>
    </w:p>
    <w:p w14:paraId="227FF438" w14:textId="47253722" w:rsidR="002F6488" w:rsidRPr="00666507" w:rsidRDefault="002F6488" w:rsidP="00AD4FE8">
      <w:pPr>
        <w:spacing w:after="0" w:line="240" w:lineRule="auto"/>
        <w:jc w:val="both"/>
        <w:rPr>
          <w:rFonts w:asciiTheme="majorHAnsi" w:hAnsiTheme="majorHAnsi" w:cstheme="majorHAnsi"/>
          <w:b/>
          <w:bCs/>
          <w:sz w:val="28"/>
          <w:szCs w:val="28"/>
        </w:rPr>
      </w:pPr>
      <w:r w:rsidRPr="00666507">
        <w:rPr>
          <w:rFonts w:asciiTheme="majorHAnsi" w:hAnsiTheme="majorHAnsi" w:cstheme="majorHAnsi"/>
          <w:b/>
          <w:bCs/>
          <w:sz w:val="28"/>
          <w:szCs w:val="28"/>
        </w:rPr>
        <w:t xml:space="preserve">Postcondition: </w:t>
      </w:r>
    </w:p>
    <w:p w14:paraId="2C2DADFF" w14:textId="7C560BEC" w:rsidR="002F6488" w:rsidRDefault="00184392" w:rsidP="00AD4FE8">
      <w:pPr>
        <w:pStyle w:val="ListParagraph"/>
        <w:numPr>
          <w:ilvl w:val="0"/>
          <w:numId w:val="15"/>
        </w:numPr>
        <w:spacing w:after="0" w:line="240" w:lineRule="auto"/>
        <w:jc w:val="both"/>
        <w:rPr>
          <w:sz w:val="28"/>
          <w:szCs w:val="28"/>
        </w:rPr>
      </w:pPr>
      <w:r>
        <w:rPr>
          <w:sz w:val="28"/>
          <w:szCs w:val="28"/>
        </w:rPr>
        <w:t>Users are</w:t>
      </w:r>
      <w:r w:rsidR="002F6488">
        <w:rPr>
          <w:sz w:val="28"/>
          <w:szCs w:val="28"/>
        </w:rPr>
        <w:t xml:space="preserve"> logged in and redirected to their personalized dashboard.</w:t>
      </w:r>
    </w:p>
    <w:p w14:paraId="1CF01909" w14:textId="23CC92EA" w:rsidR="002F6488" w:rsidRDefault="002F6488" w:rsidP="00AD4FE8">
      <w:pPr>
        <w:pStyle w:val="ListParagraph"/>
        <w:numPr>
          <w:ilvl w:val="0"/>
          <w:numId w:val="15"/>
        </w:numPr>
        <w:spacing w:after="0" w:line="240" w:lineRule="auto"/>
        <w:jc w:val="both"/>
        <w:rPr>
          <w:sz w:val="28"/>
          <w:szCs w:val="28"/>
        </w:rPr>
      </w:pPr>
      <w:r>
        <w:rPr>
          <w:sz w:val="28"/>
          <w:szCs w:val="28"/>
        </w:rPr>
        <w:t xml:space="preserve">Users logged in time and IP </w:t>
      </w:r>
      <w:r w:rsidR="008809AB">
        <w:rPr>
          <w:sz w:val="28"/>
          <w:szCs w:val="28"/>
        </w:rPr>
        <w:t>addresses</w:t>
      </w:r>
      <w:r>
        <w:rPr>
          <w:sz w:val="28"/>
          <w:szCs w:val="28"/>
        </w:rPr>
        <w:t xml:space="preserve"> are logged for security purposes.</w:t>
      </w:r>
    </w:p>
    <w:p w14:paraId="21D59DCA" w14:textId="77777777" w:rsidR="002F6488" w:rsidRDefault="002F6488" w:rsidP="00AD4FE8">
      <w:pPr>
        <w:spacing w:after="0" w:line="240" w:lineRule="auto"/>
        <w:jc w:val="both"/>
        <w:rPr>
          <w:sz w:val="28"/>
          <w:szCs w:val="28"/>
        </w:rPr>
      </w:pPr>
    </w:p>
    <w:p w14:paraId="52E37D61" w14:textId="2BDB7EFA" w:rsidR="002F6488" w:rsidRPr="00666507" w:rsidRDefault="002F6488" w:rsidP="00AD4FE8">
      <w:pPr>
        <w:spacing w:after="0" w:line="240" w:lineRule="auto"/>
        <w:jc w:val="both"/>
        <w:rPr>
          <w:rFonts w:asciiTheme="majorHAnsi" w:hAnsiTheme="majorHAnsi" w:cstheme="majorHAnsi"/>
          <w:b/>
          <w:bCs/>
          <w:sz w:val="28"/>
          <w:szCs w:val="28"/>
        </w:rPr>
      </w:pPr>
      <w:r w:rsidRPr="00666507">
        <w:rPr>
          <w:rFonts w:asciiTheme="majorHAnsi" w:hAnsiTheme="majorHAnsi" w:cstheme="majorHAnsi"/>
          <w:b/>
          <w:bCs/>
          <w:sz w:val="28"/>
          <w:szCs w:val="28"/>
        </w:rPr>
        <w:t xml:space="preserve">Acceptance criteria: </w:t>
      </w:r>
    </w:p>
    <w:p w14:paraId="70F12B57" w14:textId="00190962" w:rsidR="002F6488" w:rsidRDefault="002F6488" w:rsidP="00AD4FE8">
      <w:pPr>
        <w:pStyle w:val="ListParagraph"/>
        <w:numPr>
          <w:ilvl w:val="0"/>
          <w:numId w:val="16"/>
        </w:numPr>
        <w:spacing w:after="0" w:line="240" w:lineRule="auto"/>
        <w:jc w:val="both"/>
        <w:rPr>
          <w:sz w:val="28"/>
          <w:szCs w:val="28"/>
        </w:rPr>
      </w:pPr>
      <w:r>
        <w:rPr>
          <w:sz w:val="28"/>
          <w:szCs w:val="28"/>
        </w:rPr>
        <w:t>User</w:t>
      </w:r>
      <w:r w:rsidR="00782252">
        <w:rPr>
          <w:sz w:val="28"/>
          <w:szCs w:val="28"/>
        </w:rPr>
        <w:t>s</w:t>
      </w:r>
      <w:r>
        <w:rPr>
          <w:sz w:val="28"/>
          <w:szCs w:val="28"/>
        </w:rPr>
        <w:t xml:space="preserve"> must have a valid email address and password.</w:t>
      </w:r>
    </w:p>
    <w:p w14:paraId="19439633" w14:textId="60DADE7E" w:rsidR="002F6488" w:rsidRDefault="002F6488" w:rsidP="00AD4FE8">
      <w:pPr>
        <w:pStyle w:val="ListParagraph"/>
        <w:numPr>
          <w:ilvl w:val="0"/>
          <w:numId w:val="16"/>
        </w:numPr>
        <w:spacing w:after="0" w:line="240" w:lineRule="auto"/>
        <w:jc w:val="both"/>
        <w:rPr>
          <w:sz w:val="28"/>
          <w:szCs w:val="28"/>
        </w:rPr>
      </w:pPr>
      <w:r>
        <w:rPr>
          <w:sz w:val="28"/>
          <w:szCs w:val="28"/>
        </w:rPr>
        <w:t xml:space="preserve">If the email address and password are both valid then </w:t>
      </w:r>
      <w:r w:rsidR="00782252">
        <w:rPr>
          <w:sz w:val="28"/>
          <w:szCs w:val="28"/>
        </w:rPr>
        <w:t>the user will be redirected to their dashboard within 2 seconds.</w:t>
      </w:r>
    </w:p>
    <w:p w14:paraId="699A759B" w14:textId="1C357723" w:rsidR="00782252" w:rsidRDefault="00782252" w:rsidP="00AD4FE8">
      <w:pPr>
        <w:pStyle w:val="ListParagraph"/>
        <w:numPr>
          <w:ilvl w:val="0"/>
          <w:numId w:val="16"/>
        </w:numPr>
        <w:spacing w:after="0" w:line="240" w:lineRule="auto"/>
        <w:jc w:val="both"/>
        <w:rPr>
          <w:sz w:val="28"/>
          <w:szCs w:val="28"/>
        </w:rPr>
      </w:pPr>
      <w:r>
        <w:rPr>
          <w:sz w:val="28"/>
          <w:szCs w:val="28"/>
        </w:rPr>
        <w:lastRenderedPageBreak/>
        <w:t>If the credentials were wrong, then the system will throw an error message.</w:t>
      </w:r>
    </w:p>
    <w:p w14:paraId="6F65131E" w14:textId="7837D706" w:rsidR="00782252" w:rsidRDefault="00782252" w:rsidP="00AD4FE8">
      <w:pPr>
        <w:pStyle w:val="ListParagraph"/>
        <w:numPr>
          <w:ilvl w:val="0"/>
          <w:numId w:val="16"/>
        </w:numPr>
        <w:spacing w:after="0" w:line="240" w:lineRule="auto"/>
        <w:jc w:val="both"/>
        <w:rPr>
          <w:rFonts w:ascii="Times New Roman" w:hAnsi="Times New Roman" w:cs="Times New Roman"/>
          <w:sz w:val="28"/>
          <w:szCs w:val="28"/>
        </w:rPr>
      </w:pPr>
      <w:r w:rsidRPr="00782252">
        <w:rPr>
          <w:rFonts w:ascii="Times New Roman" w:hAnsi="Times New Roman" w:cs="Times New Roman"/>
          <w:sz w:val="28"/>
          <w:szCs w:val="28"/>
        </w:rPr>
        <w:t>The system locks the user account after 5 unsuccessful login attempts within 15 minutes.</w:t>
      </w:r>
    </w:p>
    <w:p w14:paraId="58A92060" w14:textId="77777777" w:rsidR="00782252" w:rsidRDefault="00782252" w:rsidP="00AD4FE8">
      <w:pPr>
        <w:spacing w:after="0" w:line="240" w:lineRule="auto"/>
        <w:jc w:val="both"/>
        <w:rPr>
          <w:rFonts w:ascii="Times New Roman" w:hAnsi="Times New Roman" w:cs="Times New Roman"/>
          <w:sz w:val="28"/>
          <w:szCs w:val="28"/>
        </w:rPr>
      </w:pPr>
    </w:p>
    <w:p w14:paraId="5EF04794" w14:textId="024547D1" w:rsidR="00782252" w:rsidRDefault="00782252" w:rsidP="00AD4FE8">
      <w:pPr>
        <w:spacing w:after="0" w:line="240" w:lineRule="auto"/>
        <w:jc w:val="both"/>
        <w:rPr>
          <w:rFonts w:ascii="Times New Roman" w:hAnsi="Times New Roman" w:cs="Times New Roman"/>
          <w:sz w:val="28"/>
          <w:szCs w:val="28"/>
        </w:rPr>
      </w:pPr>
      <w:r w:rsidRPr="00782252">
        <w:rPr>
          <w:rFonts w:asciiTheme="majorHAnsi" w:hAnsiTheme="majorHAnsi" w:cstheme="majorHAnsi"/>
          <w:b/>
          <w:bCs/>
          <w:sz w:val="28"/>
          <w:szCs w:val="28"/>
        </w:rPr>
        <w:t>Priority:</w:t>
      </w:r>
      <w:r>
        <w:rPr>
          <w:rFonts w:ascii="Times New Roman" w:hAnsi="Times New Roman" w:cs="Times New Roman"/>
          <w:sz w:val="28"/>
          <w:szCs w:val="28"/>
        </w:rPr>
        <w:t xml:space="preserve"> High</w:t>
      </w:r>
    </w:p>
    <w:p w14:paraId="387182C7" w14:textId="77777777" w:rsidR="00A70AF3" w:rsidRDefault="00A70AF3" w:rsidP="00AD4FE8">
      <w:pPr>
        <w:spacing w:after="0" w:line="240" w:lineRule="auto"/>
        <w:jc w:val="both"/>
        <w:rPr>
          <w:rFonts w:ascii="Times New Roman" w:hAnsi="Times New Roman" w:cs="Times New Roman"/>
          <w:sz w:val="28"/>
          <w:szCs w:val="28"/>
        </w:rPr>
      </w:pPr>
    </w:p>
    <w:p w14:paraId="6AA97E3B" w14:textId="0189DBEC" w:rsidR="00A70AF3" w:rsidRPr="00F338A1" w:rsidRDefault="00A70AF3" w:rsidP="00AD4FE8">
      <w:pPr>
        <w:spacing w:after="0" w:line="240" w:lineRule="auto"/>
        <w:jc w:val="both"/>
        <w:rPr>
          <w:rFonts w:asciiTheme="majorHAnsi" w:hAnsiTheme="majorHAnsi" w:cstheme="majorHAnsi"/>
          <w:b/>
          <w:bCs/>
          <w:i/>
          <w:iCs/>
          <w:sz w:val="28"/>
          <w:szCs w:val="28"/>
          <w:u w:val="single"/>
        </w:rPr>
      </w:pPr>
      <w:r w:rsidRPr="00F338A1">
        <w:rPr>
          <w:rFonts w:asciiTheme="majorHAnsi" w:hAnsiTheme="majorHAnsi" w:cstheme="majorHAnsi"/>
          <w:b/>
          <w:bCs/>
          <w:i/>
          <w:iCs/>
          <w:sz w:val="28"/>
          <w:szCs w:val="28"/>
          <w:u w:val="single"/>
        </w:rPr>
        <w:t xml:space="preserve">Process </w:t>
      </w:r>
      <w:r w:rsidR="007D2D26">
        <w:rPr>
          <w:rFonts w:asciiTheme="majorHAnsi" w:hAnsiTheme="majorHAnsi" w:cstheme="majorHAnsi"/>
          <w:b/>
          <w:bCs/>
          <w:i/>
          <w:iCs/>
          <w:sz w:val="28"/>
          <w:szCs w:val="28"/>
          <w:u w:val="single"/>
        </w:rPr>
        <w:t>F</w:t>
      </w:r>
      <w:r w:rsidRPr="00F338A1">
        <w:rPr>
          <w:rFonts w:asciiTheme="majorHAnsi" w:hAnsiTheme="majorHAnsi" w:cstheme="majorHAnsi"/>
          <w:b/>
          <w:bCs/>
          <w:i/>
          <w:iCs/>
          <w:sz w:val="28"/>
          <w:szCs w:val="28"/>
          <w:u w:val="single"/>
        </w:rPr>
        <w:t xml:space="preserve">low </w:t>
      </w:r>
      <w:r w:rsidR="007D2D26">
        <w:rPr>
          <w:rFonts w:asciiTheme="majorHAnsi" w:hAnsiTheme="majorHAnsi" w:cstheme="majorHAnsi"/>
          <w:b/>
          <w:bCs/>
          <w:i/>
          <w:iCs/>
          <w:sz w:val="28"/>
          <w:szCs w:val="28"/>
          <w:u w:val="single"/>
        </w:rPr>
        <w:t>D</w:t>
      </w:r>
      <w:r w:rsidRPr="00F338A1">
        <w:rPr>
          <w:rFonts w:asciiTheme="majorHAnsi" w:hAnsiTheme="majorHAnsi" w:cstheme="majorHAnsi"/>
          <w:b/>
          <w:bCs/>
          <w:i/>
          <w:iCs/>
          <w:sz w:val="28"/>
          <w:szCs w:val="28"/>
          <w:u w:val="single"/>
        </w:rPr>
        <w:t xml:space="preserve">iagram: </w:t>
      </w:r>
    </w:p>
    <w:p w14:paraId="71600615" w14:textId="183A220E" w:rsidR="00F338A1" w:rsidRDefault="00F338A1" w:rsidP="00AD4FE8">
      <w:pPr>
        <w:spacing w:after="0" w:line="240" w:lineRule="auto"/>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0939303B" wp14:editId="5A4C6F0B">
            <wp:extent cx="5974080" cy="3086100"/>
            <wp:effectExtent l="0" t="0" r="7620" b="0"/>
            <wp:docPr id="571569642"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69642" name="Picture 2" descr="A diagram of a software process&#10;&#10;Description automatically generated"/>
                    <pic:cNvPicPr/>
                  </pic:nvPicPr>
                  <pic:blipFill>
                    <a:blip r:embed="rId16"/>
                    <a:stretch>
                      <a:fillRect/>
                    </a:stretch>
                  </pic:blipFill>
                  <pic:spPr>
                    <a:xfrm>
                      <a:off x="0" y="0"/>
                      <a:ext cx="5974080" cy="3086100"/>
                    </a:xfrm>
                    <a:prstGeom prst="rect">
                      <a:avLst/>
                    </a:prstGeom>
                  </pic:spPr>
                </pic:pic>
              </a:graphicData>
            </a:graphic>
          </wp:inline>
        </w:drawing>
      </w:r>
    </w:p>
    <w:p w14:paraId="378BED70" w14:textId="77777777" w:rsidR="00F338A1" w:rsidRDefault="00F338A1" w:rsidP="00AD4FE8">
      <w:pPr>
        <w:spacing w:after="0" w:line="240" w:lineRule="auto"/>
        <w:jc w:val="both"/>
        <w:rPr>
          <w:rFonts w:asciiTheme="majorHAnsi" w:hAnsiTheme="majorHAnsi" w:cstheme="majorHAnsi"/>
          <w:b/>
          <w:bCs/>
          <w:sz w:val="28"/>
          <w:szCs w:val="28"/>
        </w:rPr>
      </w:pPr>
    </w:p>
    <w:p w14:paraId="3DCAFF2A" w14:textId="23F7F7B8" w:rsidR="00F338A1" w:rsidRPr="00F338A1" w:rsidRDefault="004E5317"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Wire Frame</w:t>
      </w:r>
      <w:r w:rsidR="00F338A1" w:rsidRPr="00F338A1">
        <w:rPr>
          <w:rFonts w:asciiTheme="majorHAnsi" w:hAnsiTheme="majorHAnsi" w:cstheme="majorHAnsi"/>
          <w:b/>
          <w:bCs/>
          <w:i/>
          <w:iCs/>
          <w:sz w:val="28"/>
          <w:szCs w:val="28"/>
          <w:u w:val="single"/>
        </w:rPr>
        <w:t>:</w:t>
      </w:r>
    </w:p>
    <w:p w14:paraId="085F974B" w14:textId="0D48A545" w:rsidR="00F338A1" w:rsidRDefault="00F338A1" w:rsidP="00AD4FE8">
      <w:pPr>
        <w:spacing w:after="0" w:line="240" w:lineRule="auto"/>
        <w:jc w:val="both"/>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noProof/>
          <w:sz w:val="28"/>
          <w:szCs w:val="28"/>
        </w:rPr>
        <w:drawing>
          <wp:inline distT="0" distB="0" distL="0" distR="0" wp14:anchorId="36F904AF" wp14:editId="4A6CEFDB">
            <wp:extent cx="6012180" cy="2747645"/>
            <wp:effectExtent l="0" t="0" r="7620" b="0"/>
            <wp:docPr id="70324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8349" name="Picture 703248349"/>
                    <pic:cNvPicPr/>
                  </pic:nvPicPr>
                  <pic:blipFill>
                    <a:blip r:embed="rId17"/>
                    <a:stretch>
                      <a:fillRect/>
                    </a:stretch>
                  </pic:blipFill>
                  <pic:spPr>
                    <a:xfrm>
                      <a:off x="0" y="0"/>
                      <a:ext cx="6012180" cy="2747645"/>
                    </a:xfrm>
                    <a:prstGeom prst="rect">
                      <a:avLst/>
                    </a:prstGeom>
                  </pic:spPr>
                </pic:pic>
              </a:graphicData>
            </a:graphic>
          </wp:inline>
        </w:drawing>
      </w:r>
    </w:p>
    <w:p w14:paraId="3DC88EAB" w14:textId="77777777" w:rsidR="00E85435" w:rsidRDefault="00E85435" w:rsidP="00AD4FE8">
      <w:pPr>
        <w:spacing w:after="0" w:line="240" w:lineRule="auto"/>
        <w:jc w:val="both"/>
        <w:rPr>
          <w:rFonts w:asciiTheme="majorHAnsi" w:hAnsiTheme="majorHAnsi" w:cstheme="majorHAnsi"/>
          <w:b/>
          <w:bCs/>
          <w:sz w:val="28"/>
          <w:szCs w:val="28"/>
        </w:rPr>
      </w:pPr>
    </w:p>
    <w:p w14:paraId="33E7DC9C" w14:textId="709DA806" w:rsidR="00E85435" w:rsidRDefault="00E85435" w:rsidP="00AD4FE8">
      <w:pPr>
        <w:spacing w:after="0" w:line="240" w:lineRule="auto"/>
        <w:jc w:val="both"/>
        <w:rPr>
          <w:rFonts w:ascii="Times New Roman" w:hAnsi="Times New Roman" w:cs="Times New Roman"/>
          <w:sz w:val="28"/>
          <w:szCs w:val="28"/>
        </w:rPr>
      </w:pPr>
      <w:r w:rsidRPr="00E85435">
        <w:rPr>
          <w:rFonts w:asciiTheme="majorHAnsi" w:hAnsiTheme="majorHAnsi" w:cstheme="majorHAnsi"/>
          <w:b/>
          <w:bCs/>
          <w:sz w:val="28"/>
          <w:szCs w:val="28"/>
        </w:rPr>
        <w:t>Title:</w:t>
      </w:r>
      <w:r>
        <w:rPr>
          <w:rFonts w:ascii="Times New Roman" w:hAnsi="Times New Roman" w:cs="Times New Roman"/>
          <w:sz w:val="28"/>
          <w:szCs w:val="28"/>
        </w:rPr>
        <w:t xml:space="preserve"> </w:t>
      </w:r>
      <w:r w:rsidRPr="00E85435">
        <w:rPr>
          <w:rFonts w:ascii="Times New Roman" w:hAnsi="Times New Roman" w:cs="Times New Roman"/>
          <w:sz w:val="28"/>
          <w:szCs w:val="28"/>
        </w:rPr>
        <w:t>User Registration Functionality:</w:t>
      </w:r>
    </w:p>
    <w:p w14:paraId="17A58D88" w14:textId="77777777" w:rsidR="00E85435" w:rsidRDefault="00E85435" w:rsidP="00AD4FE8">
      <w:pPr>
        <w:spacing w:after="0" w:line="240" w:lineRule="auto"/>
        <w:jc w:val="both"/>
        <w:rPr>
          <w:rFonts w:ascii="Times New Roman" w:hAnsi="Times New Roman" w:cs="Times New Roman"/>
          <w:sz w:val="28"/>
          <w:szCs w:val="28"/>
        </w:rPr>
      </w:pPr>
    </w:p>
    <w:p w14:paraId="5FA0E1D8" w14:textId="0A78C454" w:rsidR="00E85435" w:rsidRDefault="00E85435" w:rsidP="00AD4FE8">
      <w:pPr>
        <w:spacing w:after="0" w:line="240" w:lineRule="auto"/>
        <w:jc w:val="both"/>
        <w:rPr>
          <w:rFonts w:ascii="Times New Roman" w:hAnsi="Times New Roman" w:cs="Times New Roman"/>
          <w:sz w:val="28"/>
          <w:szCs w:val="28"/>
        </w:rPr>
      </w:pPr>
      <w:r w:rsidRPr="00E85435">
        <w:rPr>
          <w:rFonts w:asciiTheme="majorHAnsi" w:hAnsiTheme="majorHAnsi" w:cstheme="majorHAnsi"/>
          <w:b/>
          <w:bCs/>
          <w:sz w:val="28"/>
          <w:szCs w:val="28"/>
        </w:rPr>
        <w:t>Description:</w:t>
      </w:r>
      <w:r>
        <w:rPr>
          <w:rFonts w:asciiTheme="majorHAnsi" w:hAnsiTheme="majorHAnsi" w:cstheme="majorHAnsi"/>
          <w:b/>
          <w:bCs/>
          <w:sz w:val="28"/>
          <w:szCs w:val="28"/>
        </w:rPr>
        <w:t xml:space="preserve"> </w:t>
      </w:r>
      <w:r w:rsidRPr="00E85435">
        <w:rPr>
          <w:rFonts w:ascii="Times New Roman" w:hAnsi="Times New Roman" w:cs="Times New Roman"/>
          <w:sz w:val="28"/>
          <w:szCs w:val="28"/>
        </w:rPr>
        <w:t>This functionality allows new users to create an account by providing necessary registration details such as username, password, and email address. Upon successful registration, the system should send a confirmation email to the provided email address.</w:t>
      </w:r>
    </w:p>
    <w:p w14:paraId="5084F90B" w14:textId="77777777" w:rsidR="00E85435" w:rsidRDefault="00E85435" w:rsidP="00AD4FE8">
      <w:pPr>
        <w:spacing w:after="0" w:line="240" w:lineRule="auto"/>
        <w:jc w:val="both"/>
        <w:rPr>
          <w:rFonts w:ascii="Times New Roman" w:hAnsi="Times New Roman" w:cs="Times New Roman"/>
          <w:sz w:val="28"/>
          <w:szCs w:val="28"/>
        </w:rPr>
      </w:pPr>
    </w:p>
    <w:p w14:paraId="3FC9FB76" w14:textId="704828BD" w:rsidR="00E85435" w:rsidRDefault="00E85435" w:rsidP="00AD4FE8">
      <w:pPr>
        <w:spacing w:after="0" w:line="240" w:lineRule="auto"/>
        <w:jc w:val="both"/>
        <w:rPr>
          <w:rFonts w:asciiTheme="majorHAnsi" w:hAnsiTheme="majorHAnsi" w:cstheme="majorHAnsi"/>
          <w:b/>
          <w:bCs/>
          <w:sz w:val="28"/>
          <w:szCs w:val="28"/>
        </w:rPr>
      </w:pPr>
      <w:r w:rsidRPr="00E85435">
        <w:rPr>
          <w:rFonts w:asciiTheme="majorHAnsi" w:hAnsiTheme="majorHAnsi" w:cstheme="majorHAnsi"/>
          <w:b/>
          <w:bCs/>
          <w:sz w:val="28"/>
          <w:szCs w:val="28"/>
        </w:rPr>
        <w:t>Assumptions:</w:t>
      </w:r>
    </w:p>
    <w:p w14:paraId="14F23BC3" w14:textId="1DB210A0" w:rsidR="00E85435" w:rsidRPr="00E85435" w:rsidRDefault="00E85435" w:rsidP="00AD4FE8">
      <w:pPr>
        <w:pStyle w:val="ListParagraph"/>
        <w:numPr>
          <w:ilvl w:val="0"/>
          <w:numId w:val="17"/>
        </w:numPr>
        <w:spacing w:after="0" w:line="240" w:lineRule="auto"/>
        <w:jc w:val="both"/>
        <w:rPr>
          <w:rFonts w:ascii="Times New Roman" w:hAnsi="Times New Roman" w:cs="Times New Roman"/>
          <w:sz w:val="28"/>
          <w:szCs w:val="28"/>
        </w:rPr>
      </w:pPr>
      <w:r w:rsidRPr="00E85435">
        <w:rPr>
          <w:rFonts w:ascii="Times New Roman" w:hAnsi="Times New Roman" w:cs="Times New Roman"/>
          <w:sz w:val="28"/>
          <w:szCs w:val="28"/>
        </w:rPr>
        <w:t>Users must have a laptop or computer to access</w:t>
      </w:r>
      <w:r>
        <w:rPr>
          <w:rFonts w:ascii="Times New Roman" w:hAnsi="Times New Roman" w:cs="Times New Roman"/>
          <w:sz w:val="28"/>
          <w:szCs w:val="28"/>
        </w:rPr>
        <w:t xml:space="preserve"> this website.</w:t>
      </w:r>
    </w:p>
    <w:p w14:paraId="60E10A2B" w14:textId="4BFF48EA" w:rsidR="00E85435" w:rsidRDefault="00E85435" w:rsidP="00AD4FE8">
      <w:pPr>
        <w:pStyle w:val="ListParagraph"/>
        <w:numPr>
          <w:ilvl w:val="0"/>
          <w:numId w:val="17"/>
        </w:numPr>
        <w:spacing w:after="0" w:line="240" w:lineRule="auto"/>
        <w:jc w:val="both"/>
        <w:rPr>
          <w:rFonts w:ascii="Times New Roman" w:hAnsi="Times New Roman" w:cs="Times New Roman"/>
          <w:sz w:val="28"/>
          <w:szCs w:val="28"/>
        </w:rPr>
      </w:pPr>
      <w:r w:rsidRPr="00E85435">
        <w:rPr>
          <w:rFonts w:ascii="Times New Roman" w:hAnsi="Times New Roman" w:cs="Times New Roman"/>
          <w:sz w:val="28"/>
          <w:szCs w:val="28"/>
        </w:rPr>
        <w:t>And users should have proper internet access.</w:t>
      </w:r>
    </w:p>
    <w:p w14:paraId="241E9C71" w14:textId="77777777" w:rsidR="00E85435" w:rsidRDefault="00E85435" w:rsidP="00AD4FE8">
      <w:pPr>
        <w:spacing w:after="0" w:line="240" w:lineRule="auto"/>
        <w:jc w:val="both"/>
        <w:rPr>
          <w:rFonts w:ascii="Times New Roman" w:hAnsi="Times New Roman" w:cs="Times New Roman"/>
          <w:sz w:val="28"/>
          <w:szCs w:val="28"/>
        </w:rPr>
      </w:pPr>
    </w:p>
    <w:p w14:paraId="35930155" w14:textId="57595751" w:rsidR="00E85435" w:rsidRDefault="00E85435" w:rsidP="00AD4FE8">
      <w:pPr>
        <w:spacing w:after="0" w:line="240" w:lineRule="auto"/>
        <w:jc w:val="both"/>
        <w:rPr>
          <w:rFonts w:asciiTheme="majorHAnsi" w:hAnsiTheme="majorHAnsi" w:cstheme="majorHAnsi"/>
          <w:b/>
          <w:bCs/>
          <w:sz w:val="28"/>
          <w:szCs w:val="28"/>
        </w:rPr>
      </w:pPr>
      <w:r w:rsidRPr="00E85435">
        <w:rPr>
          <w:rFonts w:asciiTheme="majorHAnsi" w:hAnsiTheme="majorHAnsi" w:cstheme="majorHAnsi"/>
          <w:b/>
          <w:bCs/>
          <w:sz w:val="28"/>
          <w:szCs w:val="28"/>
        </w:rPr>
        <w:t xml:space="preserve">Dependencies: </w:t>
      </w:r>
    </w:p>
    <w:p w14:paraId="12FB8863" w14:textId="6684FF29" w:rsidR="00E85435" w:rsidRPr="00E85435" w:rsidRDefault="00E85435" w:rsidP="00AD4FE8">
      <w:pPr>
        <w:pStyle w:val="ListParagraph"/>
        <w:numPr>
          <w:ilvl w:val="0"/>
          <w:numId w:val="18"/>
        </w:numPr>
        <w:spacing w:after="0" w:line="240" w:lineRule="auto"/>
        <w:jc w:val="both"/>
        <w:rPr>
          <w:rFonts w:ascii="Times New Roman" w:hAnsi="Times New Roman" w:cs="Times New Roman"/>
          <w:sz w:val="28"/>
          <w:szCs w:val="28"/>
        </w:rPr>
      </w:pPr>
      <w:r w:rsidRPr="00E85435">
        <w:rPr>
          <w:rFonts w:ascii="Times New Roman" w:hAnsi="Times New Roman" w:cs="Times New Roman"/>
          <w:sz w:val="28"/>
          <w:szCs w:val="28"/>
        </w:rPr>
        <w:t>User login functionality.</w:t>
      </w:r>
    </w:p>
    <w:p w14:paraId="362CD009" w14:textId="433E1915" w:rsidR="00E85435" w:rsidRDefault="00E85435" w:rsidP="00AD4FE8">
      <w:pPr>
        <w:pStyle w:val="ListParagraph"/>
        <w:numPr>
          <w:ilvl w:val="0"/>
          <w:numId w:val="18"/>
        </w:numPr>
        <w:spacing w:after="0" w:line="240" w:lineRule="auto"/>
        <w:jc w:val="both"/>
        <w:rPr>
          <w:rFonts w:ascii="Times New Roman" w:hAnsi="Times New Roman" w:cs="Times New Roman"/>
          <w:sz w:val="28"/>
          <w:szCs w:val="28"/>
        </w:rPr>
      </w:pPr>
      <w:r w:rsidRPr="00E85435">
        <w:rPr>
          <w:rFonts w:ascii="Times New Roman" w:hAnsi="Times New Roman" w:cs="Times New Roman"/>
          <w:sz w:val="28"/>
          <w:szCs w:val="28"/>
        </w:rPr>
        <w:t>User dashboard module.</w:t>
      </w:r>
    </w:p>
    <w:p w14:paraId="0747F9BB" w14:textId="77777777" w:rsidR="00E85435" w:rsidRDefault="00E85435" w:rsidP="00AD4FE8">
      <w:pPr>
        <w:spacing w:after="0" w:line="240" w:lineRule="auto"/>
        <w:jc w:val="both"/>
        <w:rPr>
          <w:rFonts w:ascii="Times New Roman" w:hAnsi="Times New Roman" w:cs="Times New Roman"/>
          <w:sz w:val="28"/>
          <w:szCs w:val="28"/>
        </w:rPr>
      </w:pPr>
    </w:p>
    <w:p w14:paraId="39DD08C1" w14:textId="77777777" w:rsidR="00AE582C" w:rsidRDefault="00E85435" w:rsidP="00AD4FE8">
      <w:pPr>
        <w:spacing w:after="0" w:line="240" w:lineRule="auto"/>
        <w:jc w:val="both"/>
        <w:rPr>
          <w:rFonts w:asciiTheme="majorHAnsi" w:hAnsiTheme="majorHAnsi" w:cstheme="majorHAnsi"/>
          <w:b/>
          <w:bCs/>
          <w:sz w:val="28"/>
          <w:szCs w:val="28"/>
        </w:rPr>
      </w:pPr>
      <w:r w:rsidRPr="00E85435">
        <w:rPr>
          <w:rFonts w:asciiTheme="majorHAnsi" w:hAnsiTheme="majorHAnsi" w:cstheme="majorHAnsi"/>
          <w:b/>
          <w:bCs/>
          <w:sz w:val="28"/>
          <w:szCs w:val="28"/>
        </w:rPr>
        <w:t>Preconditions:</w:t>
      </w:r>
    </w:p>
    <w:p w14:paraId="0BE79090" w14:textId="6F525C56" w:rsidR="00E85435" w:rsidRPr="00163503" w:rsidRDefault="00AE582C" w:rsidP="00AD4FE8">
      <w:pPr>
        <w:pStyle w:val="ListParagraph"/>
        <w:numPr>
          <w:ilvl w:val="0"/>
          <w:numId w:val="19"/>
        </w:numPr>
        <w:spacing w:after="0" w:line="240" w:lineRule="auto"/>
        <w:jc w:val="both"/>
        <w:rPr>
          <w:rFonts w:ascii="Times New Roman" w:hAnsi="Times New Roman" w:cs="Times New Roman"/>
          <w:sz w:val="28"/>
          <w:szCs w:val="28"/>
        </w:rPr>
      </w:pPr>
      <w:r w:rsidRPr="00163503">
        <w:rPr>
          <w:rFonts w:ascii="Times New Roman" w:hAnsi="Times New Roman" w:cs="Times New Roman"/>
          <w:sz w:val="28"/>
          <w:szCs w:val="28"/>
        </w:rPr>
        <w:t>End users must provide a valid first name, last name, email address, mobile number to register.</w:t>
      </w:r>
    </w:p>
    <w:p w14:paraId="573AE190" w14:textId="4256F8F8" w:rsidR="00AE582C" w:rsidRPr="00163503" w:rsidRDefault="00AE582C" w:rsidP="00AD4FE8">
      <w:pPr>
        <w:pStyle w:val="ListParagraph"/>
        <w:numPr>
          <w:ilvl w:val="0"/>
          <w:numId w:val="19"/>
        </w:numPr>
        <w:spacing w:after="0" w:line="240" w:lineRule="auto"/>
        <w:jc w:val="both"/>
        <w:rPr>
          <w:rFonts w:ascii="Times New Roman" w:hAnsi="Times New Roman" w:cs="Times New Roman"/>
          <w:sz w:val="28"/>
          <w:szCs w:val="28"/>
        </w:rPr>
      </w:pPr>
      <w:r w:rsidRPr="00163503">
        <w:rPr>
          <w:rFonts w:ascii="Times New Roman" w:hAnsi="Times New Roman" w:cs="Times New Roman"/>
          <w:sz w:val="28"/>
          <w:szCs w:val="28"/>
        </w:rPr>
        <w:t>Create a strong password using alphabets numbers and symbols.</w:t>
      </w:r>
    </w:p>
    <w:p w14:paraId="39B04E35" w14:textId="59902679" w:rsidR="00AE582C" w:rsidRDefault="003F26E7" w:rsidP="00AD4FE8">
      <w:pPr>
        <w:pStyle w:val="ListParagraph"/>
        <w:numPr>
          <w:ilvl w:val="0"/>
          <w:numId w:val="19"/>
        </w:numPr>
        <w:spacing w:after="0" w:line="240" w:lineRule="auto"/>
        <w:jc w:val="both"/>
        <w:rPr>
          <w:rFonts w:ascii="Times New Roman" w:hAnsi="Times New Roman" w:cs="Times New Roman"/>
          <w:sz w:val="28"/>
          <w:szCs w:val="28"/>
        </w:rPr>
      </w:pPr>
      <w:r w:rsidRPr="003F26E7">
        <w:rPr>
          <w:rFonts w:ascii="Times New Roman" w:hAnsi="Times New Roman" w:cs="Times New Roman"/>
          <w:sz w:val="28"/>
          <w:szCs w:val="28"/>
        </w:rPr>
        <w:t>The system will send a One-Time Password (OTP) to the user's email address or mobile number. The user must enter the correct OTP to complete the account creation process</w:t>
      </w:r>
      <w:r w:rsidR="00163503" w:rsidRPr="00163503">
        <w:rPr>
          <w:rFonts w:ascii="Times New Roman" w:hAnsi="Times New Roman" w:cs="Times New Roman"/>
          <w:sz w:val="28"/>
          <w:szCs w:val="28"/>
        </w:rPr>
        <w:t>.</w:t>
      </w:r>
    </w:p>
    <w:p w14:paraId="18E8C19C" w14:textId="77777777" w:rsidR="003F26E7" w:rsidRDefault="003F26E7" w:rsidP="00AD4FE8">
      <w:pPr>
        <w:spacing w:after="0" w:line="240" w:lineRule="auto"/>
        <w:jc w:val="both"/>
        <w:rPr>
          <w:rFonts w:ascii="Times New Roman" w:hAnsi="Times New Roman" w:cs="Times New Roman"/>
          <w:sz w:val="28"/>
          <w:szCs w:val="28"/>
        </w:rPr>
      </w:pPr>
    </w:p>
    <w:p w14:paraId="3A32B025" w14:textId="32D24170" w:rsidR="003F26E7" w:rsidRDefault="003F26E7" w:rsidP="00AD4FE8">
      <w:pPr>
        <w:spacing w:after="0" w:line="240" w:lineRule="auto"/>
        <w:jc w:val="both"/>
        <w:rPr>
          <w:rFonts w:ascii="Times New Roman" w:hAnsi="Times New Roman" w:cs="Times New Roman"/>
          <w:sz w:val="28"/>
          <w:szCs w:val="28"/>
        </w:rPr>
      </w:pPr>
      <w:r w:rsidRPr="003F26E7">
        <w:rPr>
          <w:rFonts w:asciiTheme="majorHAnsi" w:hAnsiTheme="majorHAnsi" w:cstheme="majorHAnsi"/>
          <w:b/>
          <w:bCs/>
          <w:sz w:val="28"/>
          <w:szCs w:val="28"/>
        </w:rPr>
        <w:t>Postconditions</w:t>
      </w:r>
      <w:r>
        <w:rPr>
          <w:rFonts w:ascii="Times New Roman" w:hAnsi="Times New Roman" w:cs="Times New Roman"/>
          <w:sz w:val="28"/>
          <w:szCs w:val="28"/>
        </w:rPr>
        <w:t xml:space="preserve">: </w:t>
      </w:r>
    </w:p>
    <w:p w14:paraId="3E700D97" w14:textId="2085F9AD" w:rsidR="003F26E7" w:rsidRDefault="003F26E7" w:rsidP="00AD4FE8">
      <w:pPr>
        <w:pStyle w:val="ListParagraph"/>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User successfully created an account.</w:t>
      </w:r>
    </w:p>
    <w:p w14:paraId="7098A6A9" w14:textId="67724425" w:rsidR="003F26E7" w:rsidRDefault="003F26E7" w:rsidP="00AD4FE8">
      <w:pPr>
        <w:pStyle w:val="ListParagraph"/>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Now users can login into their account.</w:t>
      </w:r>
    </w:p>
    <w:p w14:paraId="7A0C0150" w14:textId="6AE56DE1" w:rsidR="003F26E7" w:rsidRDefault="003F26E7" w:rsidP="00AD4FE8">
      <w:pPr>
        <w:pStyle w:val="ListParagraph"/>
        <w:numPr>
          <w:ilvl w:val="0"/>
          <w:numId w:val="20"/>
        </w:numPr>
        <w:spacing w:after="0" w:line="240" w:lineRule="auto"/>
        <w:jc w:val="both"/>
        <w:rPr>
          <w:sz w:val="28"/>
          <w:szCs w:val="28"/>
        </w:rPr>
      </w:pPr>
      <w:r>
        <w:rPr>
          <w:sz w:val="28"/>
          <w:szCs w:val="28"/>
        </w:rPr>
        <w:t>Users logged in time and IP address are logged for security purposes.</w:t>
      </w:r>
    </w:p>
    <w:p w14:paraId="099F0561" w14:textId="651048E2" w:rsidR="003F26E7" w:rsidRDefault="003F26E7" w:rsidP="00AD4FE8">
      <w:pPr>
        <w:spacing w:after="0" w:line="240" w:lineRule="auto"/>
        <w:jc w:val="both"/>
        <w:rPr>
          <w:rFonts w:asciiTheme="majorHAnsi" w:hAnsiTheme="majorHAnsi" w:cstheme="majorHAnsi"/>
          <w:b/>
          <w:bCs/>
          <w:sz w:val="28"/>
          <w:szCs w:val="28"/>
        </w:rPr>
      </w:pPr>
      <w:proofErr w:type="spellStart"/>
      <w:r w:rsidRPr="003F26E7">
        <w:rPr>
          <w:rFonts w:asciiTheme="majorHAnsi" w:hAnsiTheme="majorHAnsi" w:cstheme="majorHAnsi"/>
          <w:b/>
          <w:bCs/>
          <w:sz w:val="28"/>
          <w:szCs w:val="28"/>
        </w:rPr>
        <w:t>Accptance</w:t>
      </w:r>
      <w:proofErr w:type="spellEnd"/>
      <w:r w:rsidRPr="003F26E7">
        <w:rPr>
          <w:rFonts w:asciiTheme="majorHAnsi" w:hAnsiTheme="majorHAnsi" w:cstheme="majorHAnsi"/>
          <w:b/>
          <w:bCs/>
          <w:sz w:val="28"/>
          <w:szCs w:val="28"/>
        </w:rPr>
        <w:t xml:space="preserve"> criteria: </w:t>
      </w:r>
    </w:p>
    <w:p w14:paraId="506DBAF7" w14:textId="7C8E952D" w:rsidR="008B7A46" w:rsidRPr="00666507" w:rsidRDefault="008B7A46" w:rsidP="00AD4FE8">
      <w:pPr>
        <w:pStyle w:val="ListParagraph"/>
        <w:numPr>
          <w:ilvl w:val="0"/>
          <w:numId w:val="21"/>
        </w:numPr>
        <w:spacing w:after="0" w:line="240" w:lineRule="auto"/>
        <w:jc w:val="both"/>
        <w:rPr>
          <w:rFonts w:ascii="Times New Roman" w:hAnsi="Times New Roman" w:cs="Times New Roman"/>
          <w:b/>
          <w:bCs/>
          <w:sz w:val="28"/>
          <w:szCs w:val="28"/>
        </w:rPr>
      </w:pPr>
      <w:r w:rsidRPr="00666507">
        <w:rPr>
          <w:rFonts w:ascii="Times New Roman" w:hAnsi="Times New Roman" w:cs="Times New Roman"/>
          <w:sz w:val="28"/>
          <w:szCs w:val="28"/>
        </w:rPr>
        <w:t xml:space="preserve">Users must provide a valid name, email address, password, phone number, and OTP during the registration </w:t>
      </w:r>
      <w:r w:rsidR="00666507" w:rsidRPr="00666507">
        <w:rPr>
          <w:rFonts w:ascii="Times New Roman" w:hAnsi="Times New Roman" w:cs="Times New Roman"/>
          <w:sz w:val="28"/>
          <w:szCs w:val="28"/>
        </w:rPr>
        <w:t>process.</w:t>
      </w:r>
    </w:p>
    <w:p w14:paraId="185CE812" w14:textId="02C2A9E9" w:rsidR="008B7A46" w:rsidRPr="00666507" w:rsidRDefault="00666507" w:rsidP="00AD4FE8">
      <w:pPr>
        <w:pStyle w:val="ListParagraph"/>
        <w:numPr>
          <w:ilvl w:val="0"/>
          <w:numId w:val="21"/>
        </w:numPr>
        <w:spacing w:after="0" w:line="240" w:lineRule="auto"/>
        <w:jc w:val="both"/>
        <w:rPr>
          <w:rFonts w:ascii="Times New Roman" w:hAnsi="Times New Roman" w:cs="Times New Roman"/>
          <w:b/>
          <w:bCs/>
          <w:sz w:val="28"/>
          <w:szCs w:val="28"/>
        </w:rPr>
      </w:pPr>
      <w:r w:rsidRPr="00666507">
        <w:rPr>
          <w:rFonts w:ascii="Times New Roman" w:hAnsi="Times New Roman" w:cs="Times New Roman"/>
          <w:sz w:val="28"/>
          <w:szCs w:val="28"/>
        </w:rPr>
        <w:t>If the user provides valid credentials, the system will redirect them to the login page, where they can enter their email and password to log into their account</w:t>
      </w:r>
      <w:r w:rsidR="008B7A46" w:rsidRPr="00666507">
        <w:rPr>
          <w:rFonts w:ascii="Times New Roman" w:hAnsi="Times New Roman" w:cs="Times New Roman"/>
          <w:b/>
          <w:bCs/>
          <w:sz w:val="28"/>
          <w:szCs w:val="28"/>
        </w:rPr>
        <w:t>.</w:t>
      </w:r>
    </w:p>
    <w:p w14:paraId="362117B5" w14:textId="1E3385CE" w:rsidR="00666507" w:rsidRPr="00666507" w:rsidRDefault="00666507" w:rsidP="00AD4FE8">
      <w:pPr>
        <w:pStyle w:val="ListParagraph"/>
        <w:numPr>
          <w:ilvl w:val="0"/>
          <w:numId w:val="21"/>
        </w:numPr>
        <w:spacing w:after="0" w:line="240" w:lineRule="auto"/>
        <w:jc w:val="both"/>
        <w:rPr>
          <w:rFonts w:ascii="Times New Roman" w:hAnsi="Times New Roman" w:cs="Times New Roman"/>
          <w:b/>
          <w:bCs/>
          <w:sz w:val="28"/>
          <w:szCs w:val="28"/>
        </w:rPr>
      </w:pPr>
      <w:r w:rsidRPr="00666507">
        <w:rPr>
          <w:rFonts w:ascii="Times New Roman" w:hAnsi="Times New Roman" w:cs="Times New Roman"/>
          <w:sz w:val="28"/>
          <w:szCs w:val="28"/>
        </w:rPr>
        <w:lastRenderedPageBreak/>
        <w:t>If the user provides invalid credentials during registration, the system will display an error message: 'Please use a valid name, phone number, email address, and password.'</w:t>
      </w:r>
    </w:p>
    <w:p w14:paraId="19BEA8C6" w14:textId="77777777" w:rsidR="00666507" w:rsidRDefault="00666507" w:rsidP="00AD4FE8">
      <w:pPr>
        <w:spacing w:after="0" w:line="240" w:lineRule="auto"/>
        <w:jc w:val="both"/>
        <w:rPr>
          <w:rFonts w:ascii="Times New Roman" w:hAnsi="Times New Roman" w:cs="Times New Roman"/>
          <w:b/>
          <w:bCs/>
          <w:sz w:val="28"/>
          <w:szCs w:val="28"/>
        </w:rPr>
      </w:pPr>
    </w:p>
    <w:p w14:paraId="74536068" w14:textId="79CE6E7A" w:rsidR="00666507" w:rsidRDefault="00666507" w:rsidP="00AD4FE8">
      <w:pPr>
        <w:spacing w:after="0" w:line="240" w:lineRule="auto"/>
        <w:jc w:val="both"/>
        <w:rPr>
          <w:rFonts w:ascii="Times New Roman" w:hAnsi="Times New Roman" w:cs="Times New Roman"/>
          <w:sz w:val="28"/>
          <w:szCs w:val="28"/>
        </w:rPr>
      </w:pPr>
      <w:r w:rsidRPr="00666507">
        <w:rPr>
          <w:rFonts w:asciiTheme="majorHAnsi" w:hAnsiTheme="majorHAnsi" w:cstheme="majorHAnsi"/>
          <w:b/>
          <w:bCs/>
          <w:sz w:val="28"/>
          <w:szCs w:val="28"/>
        </w:rPr>
        <w:t>Priority:</w:t>
      </w:r>
      <w:r>
        <w:rPr>
          <w:rFonts w:ascii="Times New Roman" w:hAnsi="Times New Roman" w:cs="Times New Roman"/>
          <w:b/>
          <w:bCs/>
          <w:sz w:val="28"/>
          <w:szCs w:val="28"/>
        </w:rPr>
        <w:t xml:space="preserve"> </w:t>
      </w:r>
      <w:r w:rsidRPr="00666507">
        <w:rPr>
          <w:rFonts w:ascii="Times New Roman" w:hAnsi="Times New Roman" w:cs="Times New Roman"/>
          <w:sz w:val="28"/>
          <w:szCs w:val="28"/>
        </w:rPr>
        <w:t>High</w:t>
      </w:r>
    </w:p>
    <w:p w14:paraId="26DE9FF2" w14:textId="77777777" w:rsidR="00666507" w:rsidRDefault="00666507" w:rsidP="00AD4FE8">
      <w:pPr>
        <w:spacing w:after="0" w:line="240" w:lineRule="auto"/>
        <w:jc w:val="both"/>
        <w:rPr>
          <w:rFonts w:ascii="Times New Roman" w:hAnsi="Times New Roman" w:cs="Times New Roman"/>
          <w:sz w:val="28"/>
          <w:szCs w:val="28"/>
        </w:rPr>
      </w:pPr>
    </w:p>
    <w:p w14:paraId="457D74CE" w14:textId="5B7647F6" w:rsidR="00666507" w:rsidRDefault="00666507" w:rsidP="00AD4FE8">
      <w:pPr>
        <w:spacing w:after="0" w:line="240" w:lineRule="auto"/>
        <w:jc w:val="both"/>
        <w:rPr>
          <w:rFonts w:asciiTheme="majorHAnsi" w:hAnsiTheme="majorHAnsi" w:cstheme="majorHAnsi"/>
          <w:b/>
          <w:bCs/>
          <w:i/>
          <w:iCs/>
          <w:sz w:val="28"/>
          <w:szCs w:val="28"/>
          <w:u w:val="single"/>
        </w:rPr>
      </w:pPr>
      <w:r w:rsidRPr="007D2D26">
        <w:rPr>
          <w:rFonts w:asciiTheme="majorHAnsi" w:hAnsiTheme="majorHAnsi" w:cstheme="majorHAnsi"/>
          <w:b/>
          <w:bCs/>
          <w:i/>
          <w:iCs/>
          <w:sz w:val="28"/>
          <w:szCs w:val="28"/>
          <w:u w:val="single"/>
        </w:rPr>
        <w:t xml:space="preserve">Process Flow Diagram: </w:t>
      </w:r>
    </w:p>
    <w:p w14:paraId="0B235873" w14:textId="648D4144" w:rsidR="00522003" w:rsidRDefault="00522003"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noProof/>
          <w:sz w:val="28"/>
          <w:szCs w:val="28"/>
          <w:u w:val="single"/>
        </w:rPr>
        <w:drawing>
          <wp:inline distT="0" distB="0" distL="0" distR="0" wp14:anchorId="1A0DC5D1" wp14:editId="1896E541">
            <wp:extent cx="5486400" cy="3438525"/>
            <wp:effectExtent l="0" t="0" r="0" b="9525"/>
            <wp:docPr id="1746306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06281" name="Picture 1746306281"/>
                    <pic:cNvPicPr/>
                  </pic:nvPicPr>
                  <pic:blipFill>
                    <a:blip r:embed="rId18"/>
                    <a:stretch>
                      <a:fillRect/>
                    </a:stretch>
                  </pic:blipFill>
                  <pic:spPr>
                    <a:xfrm>
                      <a:off x="0" y="0"/>
                      <a:ext cx="5486400" cy="3438525"/>
                    </a:xfrm>
                    <a:prstGeom prst="rect">
                      <a:avLst/>
                    </a:prstGeom>
                  </pic:spPr>
                </pic:pic>
              </a:graphicData>
            </a:graphic>
          </wp:inline>
        </w:drawing>
      </w:r>
    </w:p>
    <w:p w14:paraId="17093ED8" w14:textId="0BAC458B" w:rsidR="00F80F0C" w:rsidRDefault="00F80F0C" w:rsidP="00AD4FE8">
      <w:pPr>
        <w:spacing w:after="0" w:line="240" w:lineRule="auto"/>
        <w:jc w:val="both"/>
        <w:rPr>
          <w:rFonts w:asciiTheme="majorHAnsi" w:hAnsiTheme="majorHAnsi" w:cstheme="majorHAnsi"/>
          <w:b/>
          <w:bCs/>
          <w:i/>
          <w:iCs/>
          <w:sz w:val="28"/>
          <w:szCs w:val="28"/>
          <w:u w:val="single"/>
        </w:rPr>
      </w:pPr>
    </w:p>
    <w:p w14:paraId="2684F4F4" w14:textId="77777777" w:rsidR="000D6769" w:rsidRDefault="000D6769" w:rsidP="00AD4FE8">
      <w:pPr>
        <w:spacing w:after="0" w:line="240" w:lineRule="auto"/>
        <w:jc w:val="both"/>
        <w:rPr>
          <w:rFonts w:asciiTheme="majorHAnsi" w:hAnsiTheme="majorHAnsi" w:cstheme="majorHAnsi"/>
          <w:b/>
          <w:bCs/>
          <w:i/>
          <w:iCs/>
          <w:sz w:val="28"/>
          <w:szCs w:val="28"/>
          <w:u w:val="single"/>
        </w:rPr>
      </w:pPr>
    </w:p>
    <w:p w14:paraId="428A6B0C" w14:textId="48B5C347" w:rsidR="000D6769" w:rsidRDefault="000D6769"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Wireframe:</w:t>
      </w:r>
    </w:p>
    <w:p w14:paraId="44A8D99D" w14:textId="5C941B8E" w:rsidR="00F80F0C" w:rsidRDefault="00F80F0C"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noProof/>
          <w:sz w:val="28"/>
          <w:szCs w:val="28"/>
          <w:u w:val="single"/>
        </w:rPr>
        <w:lastRenderedPageBreak/>
        <w:drawing>
          <wp:inline distT="0" distB="0" distL="0" distR="0" wp14:anchorId="38F1F7EB" wp14:editId="2BC2FD7D">
            <wp:extent cx="5486400" cy="5701030"/>
            <wp:effectExtent l="0" t="0" r="0" b="0"/>
            <wp:docPr id="1202041548"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41548" name="Picture 5" descr="A screenshot of a login form&#10;&#10;Description automatically generated"/>
                    <pic:cNvPicPr/>
                  </pic:nvPicPr>
                  <pic:blipFill>
                    <a:blip r:embed="rId19"/>
                    <a:stretch>
                      <a:fillRect/>
                    </a:stretch>
                  </pic:blipFill>
                  <pic:spPr>
                    <a:xfrm>
                      <a:off x="0" y="0"/>
                      <a:ext cx="5486400" cy="5701030"/>
                    </a:xfrm>
                    <a:prstGeom prst="rect">
                      <a:avLst/>
                    </a:prstGeom>
                  </pic:spPr>
                </pic:pic>
              </a:graphicData>
            </a:graphic>
          </wp:inline>
        </w:drawing>
      </w:r>
    </w:p>
    <w:p w14:paraId="31D7B452" w14:textId="2D68E198" w:rsidR="000D6769" w:rsidRPr="007D2D26" w:rsidRDefault="000D6769" w:rsidP="00AD4FE8">
      <w:pPr>
        <w:spacing w:after="0" w:line="240" w:lineRule="auto"/>
        <w:jc w:val="both"/>
        <w:rPr>
          <w:rFonts w:asciiTheme="majorHAnsi" w:hAnsiTheme="majorHAnsi" w:cstheme="majorHAnsi"/>
          <w:b/>
          <w:bCs/>
          <w:i/>
          <w:iCs/>
          <w:sz w:val="28"/>
          <w:szCs w:val="28"/>
          <w:u w:val="single"/>
        </w:rPr>
      </w:pPr>
    </w:p>
    <w:p w14:paraId="215458B3" w14:textId="77777777" w:rsidR="00666507" w:rsidRDefault="00666507" w:rsidP="00AD4FE8">
      <w:pPr>
        <w:spacing w:after="0" w:line="240" w:lineRule="auto"/>
        <w:jc w:val="both"/>
        <w:rPr>
          <w:rFonts w:asciiTheme="majorHAnsi" w:hAnsiTheme="majorHAnsi" w:cstheme="majorHAnsi"/>
          <w:b/>
          <w:bCs/>
          <w:sz w:val="28"/>
          <w:szCs w:val="28"/>
        </w:rPr>
      </w:pPr>
    </w:p>
    <w:p w14:paraId="70851608" w14:textId="6E5E6652" w:rsidR="00666507" w:rsidRDefault="00666507" w:rsidP="00AD4FE8">
      <w:pPr>
        <w:spacing w:after="0" w:line="240" w:lineRule="auto"/>
        <w:jc w:val="both"/>
        <w:rPr>
          <w:rFonts w:asciiTheme="majorHAnsi" w:hAnsiTheme="majorHAnsi" w:cstheme="majorHAnsi"/>
          <w:sz w:val="28"/>
          <w:szCs w:val="28"/>
        </w:rPr>
      </w:pPr>
      <w:r w:rsidRPr="00666507">
        <w:rPr>
          <w:rFonts w:asciiTheme="majorHAnsi" w:hAnsiTheme="majorHAnsi" w:cstheme="majorHAnsi"/>
          <w:b/>
          <w:bCs/>
          <w:sz w:val="28"/>
          <w:szCs w:val="28"/>
        </w:rPr>
        <w:t>Title:</w:t>
      </w:r>
      <w:r>
        <w:rPr>
          <w:rFonts w:asciiTheme="majorHAnsi" w:hAnsiTheme="majorHAnsi" w:cstheme="majorHAnsi"/>
          <w:b/>
          <w:bCs/>
          <w:sz w:val="28"/>
          <w:szCs w:val="28"/>
        </w:rPr>
        <w:t xml:space="preserve"> </w:t>
      </w:r>
      <w:r w:rsidR="00A15231" w:rsidRPr="00A15231">
        <w:rPr>
          <w:rFonts w:asciiTheme="majorHAnsi" w:hAnsiTheme="majorHAnsi" w:cstheme="majorHAnsi"/>
          <w:sz w:val="28"/>
          <w:szCs w:val="28"/>
        </w:rPr>
        <w:t>Navigation Bar</w:t>
      </w:r>
    </w:p>
    <w:p w14:paraId="4FDFDF13" w14:textId="77777777" w:rsidR="002716E0" w:rsidRDefault="002716E0" w:rsidP="00AD4FE8">
      <w:pPr>
        <w:spacing w:after="0" w:line="240" w:lineRule="auto"/>
        <w:jc w:val="both"/>
        <w:rPr>
          <w:rFonts w:asciiTheme="majorHAnsi" w:hAnsiTheme="majorHAnsi" w:cstheme="majorHAnsi"/>
          <w:sz w:val="28"/>
          <w:szCs w:val="28"/>
        </w:rPr>
      </w:pPr>
    </w:p>
    <w:p w14:paraId="131CE628" w14:textId="7A9DBD95" w:rsidR="002716E0" w:rsidRPr="002716E0" w:rsidRDefault="002716E0" w:rsidP="00AD4FE8">
      <w:pPr>
        <w:spacing w:after="0" w:line="240" w:lineRule="auto"/>
        <w:jc w:val="both"/>
        <w:rPr>
          <w:rFonts w:asciiTheme="majorHAnsi" w:hAnsiTheme="majorHAnsi" w:cstheme="majorHAnsi"/>
          <w:b/>
          <w:bCs/>
          <w:sz w:val="28"/>
          <w:szCs w:val="28"/>
        </w:rPr>
      </w:pPr>
      <w:r w:rsidRPr="002716E0">
        <w:rPr>
          <w:rFonts w:asciiTheme="majorHAnsi" w:hAnsiTheme="majorHAnsi" w:cstheme="majorHAnsi"/>
          <w:b/>
          <w:bCs/>
          <w:sz w:val="28"/>
          <w:szCs w:val="28"/>
        </w:rPr>
        <w:t xml:space="preserve">Description: </w:t>
      </w:r>
    </w:p>
    <w:p w14:paraId="6EF543CC" w14:textId="69799A5A" w:rsidR="002716E0" w:rsidRPr="002716E0" w:rsidRDefault="002716E0" w:rsidP="00AD4FE8">
      <w:pPr>
        <w:pStyle w:val="ListParagraph"/>
        <w:numPr>
          <w:ilvl w:val="0"/>
          <w:numId w:val="22"/>
        </w:numPr>
        <w:spacing w:after="0" w:line="240" w:lineRule="auto"/>
        <w:jc w:val="both"/>
        <w:rPr>
          <w:rFonts w:asciiTheme="majorHAnsi" w:hAnsiTheme="majorHAnsi" w:cstheme="majorHAnsi"/>
          <w:b/>
          <w:bCs/>
          <w:i/>
          <w:iCs/>
          <w:sz w:val="28"/>
          <w:szCs w:val="28"/>
        </w:rPr>
      </w:pPr>
      <w:r w:rsidRPr="002716E0">
        <w:rPr>
          <w:rFonts w:asciiTheme="majorHAnsi" w:hAnsiTheme="majorHAnsi" w:cstheme="majorHAnsi"/>
          <w:b/>
          <w:bCs/>
          <w:i/>
          <w:iCs/>
          <w:sz w:val="28"/>
          <w:szCs w:val="28"/>
        </w:rPr>
        <w:t xml:space="preserve">Top left corner: </w:t>
      </w:r>
    </w:p>
    <w:p w14:paraId="5A9F760F" w14:textId="3AC41BFB" w:rsidR="002716E0" w:rsidRDefault="002716E0" w:rsidP="00AD4FE8">
      <w:pPr>
        <w:pStyle w:val="ListParagraph"/>
        <w:numPr>
          <w:ilvl w:val="1"/>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Website Name: Display the name of the website.</w:t>
      </w:r>
    </w:p>
    <w:p w14:paraId="40CF912D" w14:textId="2A2FCAA2" w:rsidR="002716E0" w:rsidRDefault="002716E0" w:rsidP="00AD4FE8">
      <w:pPr>
        <w:pStyle w:val="ListParagraph"/>
        <w:numPr>
          <w:ilvl w:val="1"/>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Logo: accompany the website name with its logo.</w:t>
      </w:r>
    </w:p>
    <w:p w14:paraId="180B91FA" w14:textId="65873BF9" w:rsidR="002716E0" w:rsidRPr="002716E0" w:rsidRDefault="002716E0" w:rsidP="00AD4FE8">
      <w:pPr>
        <w:pStyle w:val="ListParagraph"/>
        <w:numPr>
          <w:ilvl w:val="0"/>
          <w:numId w:val="22"/>
        </w:numPr>
        <w:spacing w:after="0" w:line="240" w:lineRule="auto"/>
        <w:jc w:val="both"/>
        <w:rPr>
          <w:rFonts w:asciiTheme="majorHAnsi" w:hAnsiTheme="majorHAnsi" w:cstheme="majorHAnsi"/>
          <w:i/>
          <w:iCs/>
          <w:sz w:val="28"/>
          <w:szCs w:val="28"/>
        </w:rPr>
      </w:pPr>
      <w:r w:rsidRPr="002716E0">
        <w:rPr>
          <w:rFonts w:asciiTheme="majorHAnsi" w:hAnsiTheme="majorHAnsi" w:cstheme="majorHAnsi"/>
          <w:b/>
          <w:bCs/>
          <w:i/>
          <w:iCs/>
          <w:sz w:val="28"/>
          <w:szCs w:val="28"/>
        </w:rPr>
        <w:t>Top right corner</w:t>
      </w:r>
      <w:r w:rsidRPr="002716E0">
        <w:rPr>
          <w:rFonts w:asciiTheme="majorHAnsi" w:hAnsiTheme="majorHAnsi" w:cstheme="majorHAnsi"/>
          <w:i/>
          <w:iCs/>
          <w:sz w:val="28"/>
          <w:szCs w:val="28"/>
        </w:rPr>
        <w:t xml:space="preserve">: </w:t>
      </w:r>
    </w:p>
    <w:p w14:paraId="041B49D3" w14:textId="01647E8C" w:rsidR="002716E0" w:rsidRDefault="002716E0" w:rsidP="00AD4FE8">
      <w:pPr>
        <w:pStyle w:val="ListParagraph"/>
        <w:numPr>
          <w:ilvl w:val="1"/>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Modules:</w:t>
      </w:r>
    </w:p>
    <w:p w14:paraId="3E2B7A8A" w14:textId="451EE70C" w:rsidR="002716E0" w:rsidRDefault="002716E0" w:rsidP="00AD4FE8">
      <w:pPr>
        <w:pStyle w:val="ListParagraph"/>
        <w:numPr>
          <w:ilvl w:val="2"/>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 xml:space="preserve">Gyms </w:t>
      </w:r>
    </w:p>
    <w:p w14:paraId="0D2388D2" w14:textId="7C761704" w:rsidR="002716E0" w:rsidRDefault="002716E0" w:rsidP="00AD4FE8">
      <w:pPr>
        <w:pStyle w:val="ListParagraph"/>
        <w:numPr>
          <w:ilvl w:val="2"/>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lastRenderedPageBreak/>
        <w:t>Classes</w:t>
      </w:r>
    </w:p>
    <w:p w14:paraId="1692FC3F" w14:textId="64840033" w:rsidR="002716E0" w:rsidRDefault="002716E0" w:rsidP="00AD4FE8">
      <w:pPr>
        <w:pStyle w:val="ListParagraph"/>
        <w:numPr>
          <w:ilvl w:val="2"/>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Training</w:t>
      </w:r>
    </w:p>
    <w:p w14:paraId="0E783D33" w14:textId="6134F4AB" w:rsidR="002716E0" w:rsidRDefault="002716E0" w:rsidP="00AD4FE8">
      <w:pPr>
        <w:pStyle w:val="ListParagraph"/>
        <w:numPr>
          <w:ilvl w:val="2"/>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About</w:t>
      </w:r>
    </w:p>
    <w:p w14:paraId="28F268D6" w14:textId="67504117" w:rsidR="002716E0" w:rsidRPr="002716E0" w:rsidRDefault="002716E0" w:rsidP="00AD4FE8">
      <w:pPr>
        <w:pStyle w:val="ListParagraph"/>
        <w:numPr>
          <w:ilvl w:val="0"/>
          <w:numId w:val="22"/>
        </w:numPr>
        <w:spacing w:after="0" w:line="240" w:lineRule="auto"/>
        <w:jc w:val="both"/>
        <w:rPr>
          <w:rFonts w:asciiTheme="majorHAnsi" w:hAnsiTheme="majorHAnsi" w:cstheme="majorHAnsi"/>
          <w:b/>
          <w:bCs/>
          <w:i/>
          <w:iCs/>
          <w:sz w:val="28"/>
          <w:szCs w:val="28"/>
        </w:rPr>
      </w:pPr>
      <w:r w:rsidRPr="002716E0">
        <w:rPr>
          <w:rFonts w:asciiTheme="majorHAnsi" w:hAnsiTheme="majorHAnsi" w:cstheme="majorHAnsi"/>
          <w:b/>
          <w:bCs/>
          <w:i/>
          <w:iCs/>
          <w:sz w:val="28"/>
          <w:szCs w:val="28"/>
        </w:rPr>
        <w:t xml:space="preserve">User access: </w:t>
      </w:r>
    </w:p>
    <w:p w14:paraId="3C9AA30C" w14:textId="23F40730" w:rsidR="002716E0" w:rsidRDefault="002716E0" w:rsidP="00AD4FE8">
      <w:pPr>
        <w:pStyle w:val="ListParagraph"/>
        <w:numPr>
          <w:ilvl w:val="1"/>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If the user logged in, display the user dashboard module.</w:t>
      </w:r>
    </w:p>
    <w:p w14:paraId="066A231E" w14:textId="23F9817D" w:rsidR="002716E0" w:rsidRDefault="002716E0" w:rsidP="00AD4FE8">
      <w:pPr>
        <w:pStyle w:val="ListParagraph"/>
        <w:numPr>
          <w:ilvl w:val="1"/>
          <w:numId w:val="22"/>
        </w:numPr>
        <w:spacing w:after="0" w:line="240" w:lineRule="auto"/>
        <w:jc w:val="both"/>
        <w:rPr>
          <w:rFonts w:asciiTheme="majorHAnsi" w:hAnsiTheme="majorHAnsi" w:cstheme="majorHAnsi"/>
          <w:sz w:val="28"/>
          <w:szCs w:val="28"/>
        </w:rPr>
      </w:pPr>
      <w:r>
        <w:rPr>
          <w:rFonts w:asciiTheme="majorHAnsi" w:hAnsiTheme="majorHAnsi" w:cstheme="majorHAnsi"/>
          <w:sz w:val="28"/>
          <w:szCs w:val="28"/>
        </w:rPr>
        <w:t>If the user is not logged in, display Signup/Login buttons instead.</w:t>
      </w:r>
    </w:p>
    <w:p w14:paraId="7F72E6DD" w14:textId="77777777" w:rsidR="002716E0" w:rsidRDefault="002716E0" w:rsidP="00AD4FE8">
      <w:pPr>
        <w:spacing w:after="0" w:line="240" w:lineRule="auto"/>
        <w:jc w:val="both"/>
        <w:rPr>
          <w:rFonts w:asciiTheme="majorHAnsi" w:hAnsiTheme="majorHAnsi" w:cstheme="majorHAnsi"/>
          <w:sz w:val="28"/>
          <w:szCs w:val="28"/>
        </w:rPr>
      </w:pPr>
    </w:p>
    <w:p w14:paraId="5C2CD2E7" w14:textId="647740BD" w:rsidR="002716E0" w:rsidRPr="000B3825" w:rsidRDefault="002716E0" w:rsidP="00AD4FE8">
      <w:pPr>
        <w:spacing w:after="0" w:line="240" w:lineRule="auto"/>
        <w:jc w:val="both"/>
        <w:rPr>
          <w:rFonts w:asciiTheme="majorHAnsi" w:hAnsiTheme="majorHAnsi" w:cstheme="majorHAnsi"/>
          <w:b/>
          <w:bCs/>
          <w:sz w:val="28"/>
          <w:szCs w:val="28"/>
        </w:rPr>
      </w:pPr>
      <w:r w:rsidRPr="000B3825">
        <w:rPr>
          <w:rFonts w:asciiTheme="majorHAnsi" w:hAnsiTheme="majorHAnsi" w:cstheme="majorHAnsi"/>
          <w:b/>
          <w:bCs/>
          <w:sz w:val="28"/>
          <w:szCs w:val="28"/>
        </w:rPr>
        <w:t xml:space="preserve">Assumptions: </w:t>
      </w:r>
    </w:p>
    <w:p w14:paraId="2E0BC877" w14:textId="73B64AEF" w:rsidR="00A15231" w:rsidRPr="000B3825" w:rsidRDefault="000B3825" w:rsidP="00AD4FE8">
      <w:pPr>
        <w:pStyle w:val="ListParagraph"/>
        <w:numPr>
          <w:ilvl w:val="0"/>
          <w:numId w:val="26"/>
        </w:numPr>
        <w:spacing w:after="0" w:line="240" w:lineRule="auto"/>
        <w:jc w:val="both"/>
        <w:rPr>
          <w:rFonts w:ascii="Times New Roman" w:hAnsi="Times New Roman" w:cs="Times New Roman"/>
          <w:sz w:val="28"/>
          <w:szCs w:val="28"/>
        </w:rPr>
      </w:pPr>
      <w:r w:rsidRPr="000B3825">
        <w:rPr>
          <w:rFonts w:ascii="Times New Roman" w:hAnsi="Times New Roman" w:cs="Times New Roman"/>
          <w:sz w:val="28"/>
          <w:szCs w:val="28"/>
        </w:rPr>
        <w:t>The user must be on the website to access its features.</w:t>
      </w:r>
    </w:p>
    <w:p w14:paraId="7FA16443" w14:textId="3661EB71" w:rsidR="000B3825" w:rsidRDefault="000B3825" w:rsidP="00AD4FE8">
      <w:pPr>
        <w:pStyle w:val="ListParagraph"/>
        <w:numPr>
          <w:ilvl w:val="0"/>
          <w:numId w:val="26"/>
        </w:numPr>
        <w:spacing w:after="0" w:line="240" w:lineRule="auto"/>
        <w:jc w:val="both"/>
        <w:rPr>
          <w:rFonts w:ascii="Times New Roman" w:hAnsi="Times New Roman" w:cs="Times New Roman"/>
          <w:sz w:val="28"/>
          <w:szCs w:val="28"/>
        </w:rPr>
      </w:pPr>
      <w:r w:rsidRPr="000B3825">
        <w:rPr>
          <w:rFonts w:ascii="Times New Roman" w:hAnsi="Times New Roman" w:cs="Times New Roman"/>
          <w:sz w:val="28"/>
          <w:szCs w:val="28"/>
        </w:rPr>
        <w:t>A stable internet connection is required to use the website.</w:t>
      </w:r>
    </w:p>
    <w:p w14:paraId="78474508" w14:textId="77777777" w:rsidR="000B3825" w:rsidRDefault="000B3825" w:rsidP="00AD4FE8">
      <w:pPr>
        <w:spacing w:after="0" w:line="240" w:lineRule="auto"/>
        <w:jc w:val="both"/>
        <w:rPr>
          <w:rFonts w:ascii="Times New Roman" w:hAnsi="Times New Roman" w:cs="Times New Roman"/>
          <w:sz w:val="28"/>
          <w:szCs w:val="28"/>
        </w:rPr>
      </w:pPr>
    </w:p>
    <w:p w14:paraId="2AC39038" w14:textId="65272F2D" w:rsidR="000B3825" w:rsidRDefault="000B3825" w:rsidP="00AD4FE8">
      <w:pPr>
        <w:spacing w:after="0" w:line="240" w:lineRule="auto"/>
        <w:jc w:val="both"/>
        <w:rPr>
          <w:rFonts w:asciiTheme="majorHAnsi" w:hAnsiTheme="majorHAnsi" w:cstheme="majorHAnsi"/>
          <w:b/>
          <w:bCs/>
          <w:sz w:val="28"/>
          <w:szCs w:val="28"/>
        </w:rPr>
      </w:pPr>
      <w:r w:rsidRPr="000B3825">
        <w:rPr>
          <w:rFonts w:asciiTheme="majorHAnsi" w:hAnsiTheme="majorHAnsi" w:cstheme="majorHAnsi"/>
          <w:b/>
          <w:bCs/>
          <w:sz w:val="28"/>
          <w:szCs w:val="28"/>
        </w:rPr>
        <w:t xml:space="preserve">Dependencies: </w:t>
      </w:r>
    </w:p>
    <w:p w14:paraId="104BED5A" w14:textId="64CD0410" w:rsidR="006223D1" w:rsidRPr="006223D1" w:rsidRDefault="006223D1" w:rsidP="00AD4FE8">
      <w:pPr>
        <w:pStyle w:val="ListParagraph"/>
        <w:numPr>
          <w:ilvl w:val="0"/>
          <w:numId w:val="44"/>
        </w:numPr>
        <w:spacing w:after="0" w:line="240" w:lineRule="auto"/>
        <w:jc w:val="both"/>
        <w:rPr>
          <w:rFonts w:ascii="Times New Roman" w:hAnsi="Times New Roman" w:cs="Times New Roman"/>
          <w:sz w:val="28"/>
          <w:szCs w:val="28"/>
        </w:rPr>
      </w:pPr>
      <w:r w:rsidRPr="006223D1">
        <w:rPr>
          <w:rFonts w:ascii="Times New Roman" w:hAnsi="Times New Roman" w:cs="Times New Roman"/>
          <w:sz w:val="28"/>
          <w:szCs w:val="28"/>
        </w:rPr>
        <w:t>Yoga, cycling, strength.</w:t>
      </w:r>
    </w:p>
    <w:p w14:paraId="46B46587" w14:textId="35907949" w:rsidR="000B3825" w:rsidRDefault="000B3825" w:rsidP="00AD4FE8">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Competitions, access to personal training workout tips.</w:t>
      </w:r>
    </w:p>
    <w:p w14:paraId="75A7EA52" w14:textId="1648B706" w:rsidR="000B3825" w:rsidRDefault="000B3825" w:rsidP="00AD4FE8">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Access to photo galleries, blogs and testimonials.</w:t>
      </w:r>
    </w:p>
    <w:p w14:paraId="613C0A38" w14:textId="7E3D37C7" w:rsidR="000B3825" w:rsidRDefault="000B3825" w:rsidP="00AD4FE8">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User dashboard, sign up/login</w:t>
      </w:r>
    </w:p>
    <w:p w14:paraId="5055BCF8" w14:textId="77777777" w:rsidR="000B3825" w:rsidRDefault="000B3825" w:rsidP="00AD4FE8">
      <w:pPr>
        <w:spacing w:after="0" w:line="240" w:lineRule="auto"/>
        <w:jc w:val="both"/>
        <w:rPr>
          <w:rFonts w:ascii="Times New Roman" w:hAnsi="Times New Roman" w:cs="Times New Roman"/>
          <w:sz w:val="28"/>
          <w:szCs w:val="28"/>
        </w:rPr>
      </w:pPr>
    </w:p>
    <w:p w14:paraId="23988C45" w14:textId="492D7CBD" w:rsidR="000B3825" w:rsidRDefault="000B3825" w:rsidP="00AD4FE8">
      <w:pPr>
        <w:spacing w:after="0" w:line="240" w:lineRule="auto"/>
        <w:jc w:val="both"/>
        <w:rPr>
          <w:rFonts w:asciiTheme="majorHAnsi" w:hAnsiTheme="majorHAnsi" w:cstheme="majorHAnsi"/>
          <w:b/>
          <w:bCs/>
          <w:sz w:val="28"/>
          <w:szCs w:val="28"/>
        </w:rPr>
      </w:pPr>
      <w:r w:rsidRPr="000B3825">
        <w:rPr>
          <w:rFonts w:asciiTheme="majorHAnsi" w:hAnsiTheme="majorHAnsi" w:cstheme="majorHAnsi"/>
          <w:b/>
          <w:bCs/>
          <w:sz w:val="28"/>
          <w:szCs w:val="28"/>
        </w:rPr>
        <w:t xml:space="preserve">Preconditions: </w:t>
      </w:r>
    </w:p>
    <w:p w14:paraId="661F1886" w14:textId="32B94997" w:rsidR="000B3825" w:rsidRPr="00974406" w:rsidRDefault="00974406" w:rsidP="00AD4FE8">
      <w:pPr>
        <w:pStyle w:val="ListParagraph"/>
        <w:numPr>
          <w:ilvl w:val="0"/>
          <w:numId w:val="28"/>
        </w:numPr>
        <w:spacing w:after="0" w:line="240" w:lineRule="auto"/>
        <w:jc w:val="both"/>
        <w:rPr>
          <w:rFonts w:ascii="Times New Roman" w:hAnsi="Times New Roman" w:cs="Times New Roman"/>
          <w:b/>
          <w:bCs/>
          <w:sz w:val="28"/>
          <w:szCs w:val="28"/>
        </w:rPr>
      </w:pPr>
      <w:r w:rsidRPr="00974406">
        <w:rPr>
          <w:rFonts w:ascii="Times New Roman" w:hAnsi="Times New Roman" w:cs="Times New Roman"/>
          <w:sz w:val="28"/>
          <w:szCs w:val="28"/>
        </w:rPr>
        <w:t>The user must be on the website to access the navigation section</w:t>
      </w:r>
      <w:r w:rsidRPr="00974406">
        <w:rPr>
          <w:rFonts w:ascii="Times New Roman" w:hAnsi="Times New Roman" w:cs="Times New Roman"/>
          <w:b/>
          <w:bCs/>
          <w:sz w:val="28"/>
          <w:szCs w:val="28"/>
        </w:rPr>
        <w:t>.</w:t>
      </w:r>
    </w:p>
    <w:p w14:paraId="5074E21C" w14:textId="3D666095" w:rsidR="00974406" w:rsidRPr="00974406" w:rsidRDefault="00974406" w:rsidP="00AD4FE8">
      <w:pPr>
        <w:pStyle w:val="ListParagraph"/>
        <w:numPr>
          <w:ilvl w:val="0"/>
          <w:numId w:val="28"/>
        </w:numPr>
        <w:spacing w:after="0" w:line="240" w:lineRule="auto"/>
        <w:jc w:val="both"/>
        <w:rPr>
          <w:rFonts w:ascii="Times New Roman" w:hAnsi="Times New Roman" w:cs="Times New Roman"/>
          <w:b/>
          <w:bCs/>
          <w:sz w:val="28"/>
          <w:szCs w:val="28"/>
        </w:rPr>
      </w:pPr>
      <w:r w:rsidRPr="00974406">
        <w:rPr>
          <w:rFonts w:ascii="Times New Roman" w:hAnsi="Times New Roman" w:cs="Times New Roman"/>
          <w:sz w:val="28"/>
          <w:szCs w:val="28"/>
        </w:rPr>
        <w:t>The modules should be highly interactive and user-friendly.</w:t>
      </w:r>
    </w:p>
    <w:p w14:paraId="5D913CA6" w14:textId="77777777" w:rsidR="00974406" w:rsidRPr="00974406" w:rsidRDefault="00974406" w:rsidP="00AD4FE8">
      <w:pPr>
        <w:pStyle w:val="ListParagraph"/>
        <w:numPr>
          <w:ilvl w:val="0"/>
          <w:numId w:val="28"/>
        </w:numPr>
        <w:spacing w:after="0" w:line="240" w:lineRule="auto"/>
        <w:jc w:val="both"/>
        <w:rPr>
          <w:rFonts w:ascii="Times New Roman" w:hAnsi="Times New Roman" w:cs="Times New Roman"/>
          <w:b/>
          <w:bCs/>
          <w:sz w:val="28"/>
          <w:szCs w:val="28"/>
        </w:rPr>
      </w:pPr>
      <w:r w:rsidRPr="00974406">
        <w:rPr>
          <w:rFonts w:ascii="Times New Roman" w:hAnsi="Times New Roman" w:cs="Times New Roman"/>
          <w:sz w:val="28"/>
          <w:szCs w:val="28"/>
        </w:rPr>
        <w:t>End users should be able to click on the sign-up/login button.</w:t>
      </w:r>
    </w:p>
    <w:p w14:paraId="1B97576A" w14:textId="55F339A4" w:rsidR="00974406" w:rsidRDefault="00974406" w:rsidP="00AD4FE8">
      <w:pPr>
        <w:pStyle w:val="ListParagraph"/>
        <w:numPr>
          <w:ilvl w:val="0"/>
          <w:numId w:val="28"/>
        </w:numPr>
        <w:spacing w:after="0" w:line="240" w:lineRule="auto"/>
        <w:jc w:val="both"/>
        <w:rPr>
          <w:rFonts w:ascii="Times New Roman" w:hAnsi="Times New Roman" w:cs="Times New Roman"/>
          <w:sz w:val="28"/>
          <w:szCs w:val="28"/>
        </w:rPr>
      </w:pPr>
      <w:r w:rsidRPr="00974406">
        <w:rPr>
          <w:rFonts w:ascii="Times New Roman" w:hAnsi="Times New Roman" w:cs="Times New Roman"/>
          <w:sz w:val="28"/>
          <w:szCs w:val="28"/>
        </w:rPr>
        <w:t>Users should be able to click on the dashboard button or icons if logged in.</w:t>
      </w:r>
    </w:p>
    <w:p w14:paraId="1ABC4B5D" w14:textId="77777777" w:rsidR="00974406" w:rsidRDefault="00974406" w:rsidP="00AD4FE8">
      <w:pPr>
        <w:spacing w:after="0" w:line="240" w:lineRule="auto"/>
        <w:jc w:val="both"/>
        <w:rPr>
          <w:rFonts w:ascii="Times New Roman" w:hAnsi="Times New Roman" w:cs="Times New Roman"/>
          <w:sz w:val="28"/>
          <w:szCs w:val="28"/>
        </w:rPr>
      </w:pPr>
    </w:p>
    <w:p w14:paraId="7AB0AE00" w14:textId="016B11AE" w:rsidR="00974406" w:rsidRDefault="00974406" w:rsidP="00AD4FE8">
      <w:pPr>
        <w:spacing w:after="0" w:line="240" w:lineRule="auto"/>
        <w:jc w:val="both"/>
        <w:rPr>
          <w:rFonts w:asciiTheme="majorHAnsi" w:hAnsiTheme="majorHAnsi" w:cstheme="majorHAnsi"/>
          <w:b/>
          <w:bCs/>
          <w:sz w:val="28"/>
          <w:szCs w:val="28"/>
        </w:rPr>
      </w:pPr>
      <w:r w:rsidRPr="00974406">
        <w:rPr>
          <w:rFonts w:asciiTheme="majorHAnsi" w:hAnsiTheme="majorHAnsi" w:cstheme="majorHAnsi"/>
          <w:b/>
          <w:bCs/>
          <w:sz w:val="28"/>
          <w:szCs w:val="28"/>
        </w:rPr>
        <w:t xml:space="preserve">Postconditions: </w:t>
      </w:r>
    </w:p>
    <w:p w14:paraId="235FDA15" w14:textId="16ED6721" w:rsidR="00974406" w:rsidRPr="00703535" w:rsidRDefault="00974406" w:rsidP="00AD4FE8">
      <w:pPr>
        <w:pStyle w:val="ListParagraph"/>
        <w:numPr>
          <w:ilvl w:val="0"/>
          <w:numId w:val="30"/>
        </w:numPr>
        <w:spacing w:after="0" w:line="240" w:lineRule="auto"/>
        <w:jc w:val="both"/>
        <w:rPr>
          <w:rFonts w:ascii="Times New Roman" w:hAnsi="Times New Roman" w:cs="Times New Roman"/>
          <w:sz w:val="28"/>
          <w:szCs w:val="28"/>
        </w:rPr>
      </w:pPr>
      <w:r w:rsidRPr="00703535">
        <w:rPr>
          <w:rFonts w:ascii="Times New Roman" w:hAnsi="Times New Roman" w:cs="Times New Roman"/>
          <w:sz w:val="28"/>
          <w:szCs w:val="28"/>
        </w:rPr>
        <w:t>If the user clicks on the gyms module it should redirect the user to a particular page.</w:t>
      </w:r>
    </w:p>
    <w:p w14:paraId="2FB55D0A" w14:textId="5C679E5D" w:rsidR="00974406" w:rsidRPr="00703535" w:rsidRDefault="00974406" w:rsidP="00AD4FE8">
      <w:pPr>
        <w:pStyle w:val="ListParagraph"/>
        <w:numPr>
          <w:ilvl w:val="0"/>
          <w:numId w:val="30"/>
        </w:numPr>
        <w:spacing w:after="0" w:line="240" w:lineRule="auto"/>
        <w:jc w:val="both"/>
        <w:rPr>
          <w:rFonts w:ascii="Times New Roman" w:hAnsi="Times New Roman" w:cs="Times New Roman"/>
          <w:sz w:val="28"/>
          <w:szCs w:val="28"/>
        </w:rPr>
      </w:pPr>
      <w:r w:rsidRPr="00703535">
        <w:rPr>
          <w:rFonts w:ascii="Times New Roman" w:hAnsi="Times New Roman" w:cs="Times New Roman"/>
          <w:sz w:val="28"/>
          <w:szCs w:val="28"/>
        </w:rPr>
        <w:t>The user may click on the training module to see what options are available. And if the user clicks on the training module it should show Competition, personal training, and workout tips in the dropdown menu.</w:t>
      </w:r>
    </w:p>
    <w:p w14:paraId="61824793" w14:textId="4C6074C2" w:rsidR="00974406" w:rsidRPr="00703535" w:rsidRDefault="00974406" w:rsidP="00AD4FE8">
      <w:pPr>
        <w:pStyle w:val="ListParagraph"/>
        <w:numPr>
          <w:ilvl w:val="0"/>
          <w:numId w:val="30"/>
        </w:numPr>
        <w:spacing w:after="0" w:line="240" w:lineRule="auto"/>
        <w:jc w:val="both"/>
        <w:rPr>
          <w:rFonts w:ascii="Times New Roman" w:hAnsi="Times New Roman" w:cs="Times New Roman"/>
          <w:sz w:val="28"/>
          <w:szCs w:val="28"/>
        </w:rPr>
      </w:pPr>
      <w:r w:rsidRPr="00703535">
        <w:rPr>
          <w:rFonts w:ascii="Times New Roman" w:hAnsi="Times New Roman" w:cs="Times New Roman"/>
          <w:sz w:val="28"/>
          <w:szCs w:val="28"/>
        </w:rPr>
        <w:t xml:space="preserve">If the user clicks on </w:t>
      </w:r>
      <w:r w:rsidR="00703535" w:rsidRPr="00703535">
        <w:rPr>
          <w:rFonts w:ascii="Times New Roman" w:hAnsi="Times New Roman" w:cs="Times New Roman"/>
          <w:sz w:val="28"/>
          <w:szCs w:val="28"/>
        </w:rPr>
        <w:t>one</w:t>
      </w:r>
      <w:r w:rsidRPr="00703535">
        <w:rPr>
          <w:rFonts w:ascii="Times New Roman" w:hAnsi="Times New Roman" w:cs="Times New Roman"/>
          <w:sz w:val="28"/>
          <w:szCs w:val="28"/>
        </w:rPr>
        <w:t xml:space="preserve"> of the options in the training dropdown menu it should be </w:t>
      </w:r>
      <w:r w:rsidR="00703535" w:rsidRPr="00703535">
        <w:rPr>
          <w:rFonts w:ascii="Times New Roman" w:hAnsi="Times New Roman" w:cs="Times New Roman"/>
          <w:sz w:val="28"/>
          <w:szCs w:val="28"/>
        </w:rPr>
        <w:t>redirected</w:t>
      </w:r>
      <w:r w:rsidRPr="00703535">
        <w:rPr>
          <w:rFonts w:ascii="Times New Roman" w:hAnsi="Times New Roman" w:cs="Times New Roman"/>
          <w:sz w:val="28"/>
          <w:szCs w:val="28"/>
        </w:rPr>
        <w:t xml:space="preserve"> to the respective page.</w:t>
      </w:r>
    </w:p>
    <w:p w14:paraId="6F1A8A37" w14:textId="4175172F" w:rsidR="00974406" w:rsidRPr="00703535" w:rsidRDefault="00974406" w:rsidP="00AD4FE8">
      <w:pPr>
        <w:pStyle w:val="ListParagraph"/>
        <w:numPr>
          <w:ilvl w:val="0"/>
          <w:numId w:val="30"/>
        </w:numPr>
        <w:spacing w:after="0" w:line="240" w:lineRule="auto"/>
        <w:jc w:val="both"/>
        <w:rPr>
          <w:rFonts w:ascii="Times New Roman" w:hAnsi="Times New Roman" w:cs="Times New Roman"/>
          <w:sz w:val="28"/>
          <w:szCs w:val="28"/>
        </w:rPr>
      </w:pPr>
      <w:r w:rsidRPr="00703535">
        <w:rPr>
          <w:rFonts w:ascii="Times New Roman" w:hAnsi="Times New Roman" w:cs="Times New Roman"/>
          <w:sz w:val="28"/>
          <w:szCs w:val="28"/>
        </w:rPr>
        <w:t>If the user clicks on the About module it also should show photo galleries, blog, and testimonials in the dropdown menu.</w:t>
      </w:r>
    </w:p>
    <w:p w14:paraId="66007C1C" w14:textId="6CB81FA3" w:rsidR="00974406" w:rsidRPr="00703535" w:rsidRDefault="00974406" w:rsidP="00AD4FE8">
      <w:pPr>
        <w:pStyle w:val="ListParagraph"/>
        <w:numPr>
          <w:ilvl w:val="0"/>
          <w:numId w:val="30"/>
        </w:numPr>
        <w:spacing w:after="0" w:line="240" w:lineRule="auto"/>
        <w:jc w:val="both"/>
        <w:rPr>
          <w:rFonts w:ascii="Times New Roman" w:hAnsi="Times New Roman" w:cs="Times New Roman"/>
          <w:sz w:val="28"/>
          <w:szCs w:val="28"/>
        </w:rPr>
      </w:pPr>
      <w:r w:rsidRPr="00703535">
        <w:rPr>
          <w:rFonts w:ascii="Times New Roman" w:hAnsi="Times New Roman" w:cs="Times New Roman"/>
          <w:sz w:val="28"/>
          <w:szCs w:val="28"/>
        </w:rPr>
        <w:lastRenderedPageBreak/>
        <w:t xml:space="preserve">If the user clicks on one of the </w:t>
      </w:r>
      <w:r w:rsidR="00703535" w:rsidRPr="00703535">
        <w:rPr>
          <w:rFonts w:ascii="Times New Roman" w:hAnsi="Times New Roman" w:cs="Times New Roman"/>
          <w:sz w:val="28"/>
          <w:szCs w:val="28"/>
        </w:rPr>
        <w:t>options</w:t>
      </w:r>
      <w:r w:rsidRPr="00703535">
        <w:rPr>
          <w:rFonts w:ascii="Times New Roman" w:hAnsi="Times New Roman" w:cs="Times New Roman"/>
          <w:sz w:val="28"/>
          <w:szCs w:val="28"/>
        </w:rPr>
        <w:t xml:space="preserve"> under the about module it should also redirect the user to the respective page.</w:t>
      </w:r>
    </w:p>
    <w:p w14:paraId="18B4365E" w14:textId="3DB8B65A" w:rsidR="00703535" w:rsidRPr="00703535" w:rsidRDefault="00703535" w:rsidP="00AD4FE8">
      <w:pPr>
        <w:pStyle w:val="ListParagraph"/>
        <w:numPr>
          <w:ilvl w:val="0"/>
          <w:numId w:val="30"/>
        </w:numPr>
        <w:spacing w:after="0" w:line="240" w:lineRule="auto"/>
        <w:jc w:val="both"/>
        <w:rPr>
          <w:rFonts w:ascii="Times New Roman" w:hAnsi="Times New Roman" w:cs="Times New Roman"/>
          <w:sz w:val="28"/>
          <w:szCs w:val="28"/>
        </w:rPr>
      </w:pPr>
      <w:r w:rsidRPr="00703535">
        <w:rPr>
          <w:rFonts w:ascii="Times New Roman" w:hAnsi="Times New Roman" w:cs="Times New Roman"/>
          <w:sz w:val="28"/>
          <w:szCs w:val="28"/>
        </w:rPr>
        <w:t>if the user clicks on the user dashboard module it takes the user to the private dashboard.</w:t>
      </w:r>
    </w:p>
    <w:p w14:paraId="3AC17C48" w14:textId="5B12534B" w:rsidR="00703535" w:rsidRDefault="00703535" w:rsidP="00AD4FE8">
      <w:pPr>
        <w:pStyle w:val="ListParagraph"/>
        <w:numPr>
          <w:ilvl w:val="0"/>
          <w:numId w:val="30"/>
        </w:numPr>
        <w:spacing w:after="0" w:line="240" w:lineRule="auto"/>
        <w:jc w:val="both"/>
        <w:rPr>
          <w:rFonts w:ascii="Times New Roman" w:hAnsi="Times New Roman" w:cs="Times New Roman"/>
          <w:sz w:val="28"/>
          <w:szCs w:val="28"/>
        </w:rPr>
      </w:pPr>
      <w:r w:rsidRPr="00703535">
        <w:rPr>
          <w:rFonts w:ascii="Times New Roman" w:hAnsi="Times New Roman" w:cs="Times New Roman"/>
          <w:sz w:val="28"/>
          <w:szCs w:val="28"/>
        </w:rPr>
        <w:t>Finally, if the user clicks on the sign up/login button the page should redirect to the account creation page where user can create an account or can see the login option available.</w:t>
      </w:r>
    </w:p>
    <w:p w14:paraId="0EA74469" w14:textId="77777777" w:rsidR="00703535" w:rsidRDefault="00703535" w:rsidP="00AD4FE8">
      <w:pPr>
        <w:spacing w:after="0" w:line="240" w:lineRule="auto"/>
        <w:jc w:val="both"/>
        <w:rPr>
          <w:rFonts w:ascii="Times New Roman" w:hAnsi="Times New Roman" w:cs="Times New Roman"/>
          <w:sz w:val="28"/>
          <w:szCs w:val="28"/>
        </w:rPr>
      </w:pPr>
    </w:p>
    <w:p w14:paraId="11AF344D" w14:textId="20CCA6E3" w:rsidR="00703535" w:rsidRDefault="00703535" w:rsidP="00AD4FE8">
      <w:pPr>
        <w:spacing w:after="0" w:line="240" w:lineRule="auto"/>
        <w:jc w:val="both"/>
        <w:rPr>
          <w:rFonts w:asciiTheme="majorHAnsi" w:hAnsiTheme="majorHAnsi" w:cstheme="majorHAnsi"/>
          <w:b/>
          <w:bCs/>
          <w:sz w:val="28"/>
          <w:szCs w:val="28"/>
        </w:rPr>
      </w:pPr>
      <w:r w:rsidRPr="00703535">
        <w:rPr>
          <w:rFonts w:asciiTheme="majorHAnsi" w:hAnsiTheme="majorHAnsi" w:cstheme="majorHAnsi"/>
          <w:b/>
          <w:bCs/>
          <w:sz w:val="28"/>
          <w:szCs w:val="28"/>
        </w:rPr>
        <w:t xml:space="preserve">Acceptance criteria: </w:t>
      </w:r>
    </w:p>
    <w:p w14:paraId="6EBF8CAF" w14:textId="77777777" w:rsidR="00703535" w:rsidRPr="00703535" w:rsidRDefault="00703535" w:rsidP="00AD4FE8">
      <w:pPr>
        <w:pStyle w:val="ListParagraph"/>
        <w:numPr>
          <w:ilvl w:val="0"/>
          <w:numId w:val="31"/>
        </w:numPr>
        <w:spacing w:after="0" w:line="240" w:lineRule="auto"/>
        <w:jc w:val="both"/>
        <w:rPr>
          <w:rFonts w:ascii="Times New Roman" w:hAnsi="Times New Roman" w:cs="Times New Roman"/>
          <w:b/>
          <w:bCs/>
          <w:sz w:val="28"/>
          <w:szCs w:val="28"/>
        </w:rPr>
      </w:pPr>
      <w:r w:rsidRPr="00703535">
        <w:rPr>
          <w:rFonts w:ascii="Times New Roman" w:hAnsi="Times New Roman" w:cs="Times New Roman"/>
          <w:sz w:val="28"/>
          <w:szCs w:val="28"/>
        </w:rPr>
        <w:t>To access the navigation modules, the user must be on the website.</w:t>
      </w:r>
    </w:p>
    <w:p w14:paraId="7F1EF6C2" w14:textId="1607B8C7" w:rsidR="00703535" w:rsidRPr="006078E8" w:rsidRDefault="00703535" w:rsidP="00AD4FE8">
      <w:pPr>
        <w:pStyle w:val="ListParagraph"/>
        <w:numPr>
          <w:ilvl w:val="0"/>
          <w:numId w:val="31"/>
        </w:numPr>
        <w:spacing w:after="0" w:line="240" w:lineRule="auto"/>
        <w:jc w:val="both"/>
        <w:rPr>
          <w:rFonts w:ascii="Times New Roman" w:hAnsi="Times New Roman" w:cs="Times New Roman"/>
          <w:b/>
          <w:bCs/>
          <w:sz w:val="28"/>
          <w:szCs w:val="28"/>
        </w:rPr>
      </w:pPr>
      <w:r w:rsidRPr="00703535">
        <w:rPr>
          <w:rFonts w:ascii="Times New Roman" w:hAnsi="Times New Roman" w:cs="Times New Roman"/>
          <w:sz w:val="28"/>
          <w:szCs w:val="28"/>
        </w:rPr>
        <w:t>To access the user dashboard, the user must be logged into their account.</w:t>
      </w:r>
    </w:p>
    <w:p w14:paraId="35EC46E7" w14:textId="77777777" w:rsidR="006078E8" w:rsidRDefault="006078E8" w:rsidP="00AD4FE8">
      <w:pPr>
        <w:spacing w:after="0" w:line="240" w:lineRule="auto"/>
        <w:jc w:val="both"/>
        <w:rPr>
          <w:rFonts w:ascii="Times New Roman" w:hAnsi="Times New Roman" w:cs="Times New Roman"/>
          <w:b/>
          <w:bCs/>
          <w:sz w:val="28"/>
          <w:szCs w:val="28"/>
        </w:rPr>
      </w:pPr>
    </w:p>
    <w:p w14:paraId="145CBA79" w14:textId="121B4E93" w:rsidR="006078E8" w:rsidRDefault="006078E8" w:rsidP="00AD4FE8">
      <w:pPr>
        <w:spacing w:after="0" w:line="240" w:lineRule="auto"/>
        <w:jc w:val="both"/>
        <w:rPr>
          <w:rFonts w:ascii="Times New Roman" w:hAnsi="Times New Roman" w:cs="Times New Roman"/>
          <w:sz w:val="28"/>
          <w:szCs w:val="28"/>
        </w:rPr>
      </w:pPr>
      <w:r w:rsidRPr="006078E8">
        <w:rPr>
          <w:rFonts w:asciiTheme="majorHAnsi" w:hAnsiTheme="majorHAnsi" w:cstheme="majorHAnsi"/>
          <w:b/>
          <w:bCs/>
          <w:sz w:val="28"/>
          <w:szCs w:val="28"/>
        </w:rPr>
        <w:t>Priority:</w:t>
      </w:r>
      <w:r>
        <w:rPr>
          <w:rFonts w:ascii="Times New Roman" w:hAnsi="Times New Roman" w:cs="Times New Roman"/>
          <w:b/>
          <w:bCs/>
          <w:sz w:val="28"/>
          <w:szCs w:val="28"/>
        </w:rPr>
        <w:t xml:space="preserve"> </w:t>
      </w:r>
      <w:r>
        <w:rPr>
          <w:rFonts w:ascii="Times New Roman" w:hAnsi="Times New Roman" w:cs="Times New Roman"/>
          <w:sz w:val="28"/>
          <w:szCs w:val="28"/>
        </w:rPr>
        <w:t>Medium</w:t>
      </w:r>
    </w:p>
    <w:p w14:paraId="25218548" w14:textId="77777777" w:rsidR="006F348D" w:rsidRDefault="006F348D" w:rsidP="00AD4FE8">
      <w:pPr>
        <w:spacing w:after="0" w:line="240" w:lineRule="auto"/>
        <w:jc w:val="both"/>
        <w:rPr>
          <w:rFonts w:ascii="Times New Roman" w:hAnsi="Times New Roman" w:cs="Times New Roman"/>
          <w:sz w:val="28"/>
          <w:szCs w:val="28"/>
        </w:rPr>
      </w:pPr>
    </w:p>
    <w:p w14:paraId="15F3B285" w14:textId="0A1DF911" w:rsidR="006F348D" w:rsidRPr="007D2D26" w:rsidRDefault="006F348D" w:rsidP="00AD4FE8">
      <w:pPr>
        <w:spacing w:after="0" w:line="240" w:lineRule="auto"/>
        <w:jc w:val="both"/>
        <w:rPr>
          <w:rFonts w:asciiTheme="majorHAnsi" w:hAnsiTheme="majorHAnsi" w:cstheme="majorHAnsi"/>
          <w:b/>
          <w:bCs/>
          <w:i/>
          <w:iCs/>
          <w:sz w:val="28"/>
          <w:szCs w:val="28"/>
          <w:u w:val="single"/>
        </w:rPr>
      </w:pPr>
      <w:r w:rsidRPr="007D2D26">
        <w:rPr>
          <w:rFonts w:asciiTheme="majorHAnsi" w:hAnsiTheme="majorHAnsi" w:cstheme="majorHAnsi"/>
          <w:b/>
          <w:bCs/>
          <w:i/>
          <w:iCs/>
          <w:sz w:val="28"/>
          <w:szCs w:val="28"/>
          <w:u w:val="single"/>
        </w:rPr>
        <w:t>Wireframe:</w:t>
      </w:r>
    </w:p>
    <w:p w14:paraId="5B836062" w14:textId="0501A8A1" w:rsidR="006F348D" w:rsidRPr="006F348D" w:rsidRDefault="006F348D" w:rsidP="00AD4FE8">
      <w:pPr>
        <w:spacing w:after="0" w:line="240" w:lineRule="auto"/>
        <w:jc w:val="both"/>
        <w:rPr>
          <w:rFonts w:asciiTheme="majorHAnsi" w:hAnsiTheme="majorHAnsi" w:cstheme="majorHAnsi"/>
          <w:b/>
          <w:bCs/>
          <w:i/>
          <w:iCs/>
          <w:sz w:val="28"/>
          <w:szCs w:val="28"/>
        </w:rPr>
      </w:pPr>
      <w:r>
        <w:rPr>
          <w:rFonts w:asciiTheme="majorHAnsi" w:hAnsiTheme="majorHAnsi" w:cstheme="majorHAnsi"/>
          <w:b/>
          <w:bCs/>
          <w:i/>
          <w:iCs/>
          <w:noProof/>
          <w:sz w:val="28"/>
          <w:szCs w:val="28"/>
        </w:rPr>
        <w:drawing>
          <wp:inline distT="0" distB="0" distL="0" distR="0" wp14:anchorId="2BAED4FF" wp14:editId="5E880708">
            <wp:extent cx="5486400" cy="545465"/>
            <wp:effectExtent l="0" t="0" r="0" b="6985"/>
            <wp:docPr id="1351163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63027" name="Picture 1351163027"/>
                    <pic:cNvPicPr/>
                  </pic:nvPicPr>
                  <pic:blipFill>
                    <a:blip r:embed="rId20"/>
                    <a:stretch>
                      <a:fillRect/>
                    </a:stretch>
                  </pic:blipFill>
                  <pic:spPr>
                    <a:xfrm>
                      <a:off x="0" y="0"/>
                      <a:ext cx="5486400" cy="545465"/>
                    </a:xfrm>
                    <a:prstGeom prst="rect">
                      <a:avLst/>
                    </a:prstGeom>
                  </pic:spPr>
                </pic:pic>
              </a:graphicData>
            </a:graphic>
          </wp:inline>
        </w:drawing>
      </w:r>
    </w:p>
    <w:p w14:paraId="4DD6A9CD" w14:textId="77777777" w:rsidR="00EF7C06" w:rsidRDefault="00EF7C06" w:rsidP="00AD4FE8">
      <w:pPr>
        <w:spacing w:after="0" w:line="240" w:lineRule="auto"/>
        <w:jc w:val="both"/>
        <w:rPr>
          <w:rFonts w:ascii="Times New Roman" w:hAnsi="Times New Roman" w:cs="Times New Roman"/>
          <w:sz w:val="28"/>
          <w:szCs w:val="28"/>
        </w:rPr>
      </w:pPr>
    </w:p>
    <w:p w14:paraId="28E7CE17" w14:textId="14353EE5" w:rsidR="007D2D26" w:rsidRDefault="007D2D26" w:rsidP="00AD4FE8">
      <w:pPr>
        <w:spacing w:after="0" w:line="240" w:lineRule="auto"/>
        <w:jc w:val="both"/>
        <w:rPr>
          <w:rFonts w:asciiTheme="majorHAnsi" w:hAnsiTheme="majorHAnsi" w:cstheme="majorHAnsi"/>
          <w:b/>
          <w:bCs/>
          <w:i/>
          <w:iCs/>
          <w:sz w:val="28"/>
          <w:szCs w:val="28"/>
          <w:u w:val="single"/>
        </w:rPr>
      </w:pPr>
      <w:r w:rsidRPr="007D2D26">
        <w:rPr>
          <w:rFonts w:asciiTheme="majorHAnsi" w:hAnsiTheme="majorHAnsi" w:cstheme="majorHAnsi"/>
          <w:b/>
          <w:bCs/>
          <w:i/>
          <w:iCs/>
          <w:sz w:val="28"/>
          <w:szCs w:val="28"/>
          <w:u w:val="single"/>
        </w:rPr>
        <w:t>Process Flow Diagram:</w:t>
      </w:r>
    </w:p>
    <w:p w14:paraId="45B83142" w14:textId="0B96BC71" w:rsidR="0070542A" w:rsidRDefault="0070542A"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noProof/>
          <w:sz w:val="28"/>
          <w:szCs w:val="28"/>
          <w:u w:val="single"/>
        </w:rPr>
        <w:drawing>
          <wp:inline distT="0" distB="0" distL="0" distR="0" wp14:anchorId="30C7E862" wp14:editId="1B2D60CB">
            <wp:extent cx="5486400" cy="3401695"/>
            <wp:effectExtent l="0" t="0" r="0" b="8255"/>
            <wp:docPr id="1396149349" name="Picture 2"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9349" name="Picture 2" descr="A diagram of a diagram"/>
                    <pic:cNvPicPr/>
                  </pic:nvPicPr>
                  <pic:blipFill>
                    <a:blip r:embed="rId21"/>
                    <a:stretch>
                      <a:fillRect/>
                    </a:stretch>
                  </pic:blipFill>
                  <pic:spPr>
                    <a:xfrm>
                      <a:off x="0" y="0"/>
                      <a:ext cx="5486400" cy="3401695"/>
                    </a:xfrm>
                    <a:prstGeom prst="rect">
                      <a:avLst/>
                    </a:prstGeom>
                  </pic:spPr>
                </pic:pic>
              </a:graphicData>
            </a:graphic>
          </wp:inline>
        </w:drawing>
      </w:r>
    </w:p>
    <w:p w14:paraId="5B3F9338" w14:textId="77777777" w:rsidR="00522003" w:rsidRPr="007D2D26" w:rsidRDefault="00522003" w:rsidP="00AD4FE8">
      <w:pPr>
        <w:spacing w:after="0" w:line="240" w:lineRule="auto"/>
        <w:jc w:val="both"/>
        <w:rPr>
          <w:rFonts w:asciiTheme="majorHAnsi" w:hAnsiTheme="majorHAnsi" w:cstheme="majorHAnsi"/>
          <w:b/>
          <w:bCs/>
          <w:i/>
          <w:iCs/>
          <w:sz w:val="28"/>
          <w:szCs w:val="28"/>
          <w:u w:val="single"/>
        </w:rPr>
      </w:pPr>
    </w:p>
    <w:p w14:paraId="614D6B54" w14:textId="77777777" w:rsidR="007D2D26" w:rsidRDefault="007D2D26" w:rsidP="00AD4FE8">
      <w:pPr>
        <w:spacing w:after="0" w:line="240" w:lineRule="auto"/>
        <w:jc w:val="both"/>
        <w:rPr>
          <w:rFonts w:asciiTheme="majorHAnsi" w:hAnsiTheme="majorHAnsi" w:cstheme="majorHAnsi"/>
          <w:b/>
          <w:bCs/>
          <w:i/>
          <w:iCs/>
          <w:sz w:val="28"/>
          <w:szCs w:val="28"/>
        </w:rPr>
      </w:pPr>
    </w:p>
    <w:p w14:paraId="390666D7" w14:textId="368845EF" w:rsidR="00EF7C06" w:rsidRDefault="00EF7C06" w:rsidP="00AD4FE8">
      <w:pPr>
        <w:spacing w:after="0" w:line="240" w:lineRule="auto"/>
        <w:jc w:val="both"/>
        <w:rPr>
          <w:rFonts w:ascii="Times New Roman" w:hAnsi="Times New Roman" w:cs="Times New Roman"/>
          <w:sz w:val="28"/>
          <w:szCs w:val="28"/>
        </w:rPr>
      </w:pPr>
      <w:r w:rsidRPr="00EF7C06">
        <w:rPr>
          <w:rFonts w:asciiTheme="majorHAnsi" w:hAnsiTheme="majorHAnsi" w:cstheme="majorHAnsi"/>
          <w:b/>
          <w:bCs/>
          <w:sz w:val="28"/>
          <w:szCs w:val="28"/>
        </w:rPr>
        <w:t>Title:</w:t>
      </w:r>
      <w:r>
        <w:rPr>
          <w:rFonts w:asciiTheme="majorHAnsi" w:hAnsiTheme="majorHAnsi" w:cstheme="majorHAnsi"/>
          <w:b/>
          <w:bCs/>
          <w:sz w:val="28"/>
          <w:szCs w:val="28"/>
        </w:rPr>
        <w:t xml:space="preserve"> </w:t>
      </w:r>
      <w:r w:rsidRPr="00A83B23">
        <w:rPr>
          <w:rFonts w:ascii="Times New Roman" w:hAnsi="Times New Roman" w:cs="Times New Roman"/>
          <w:sz w:val="28"/>
          <w:szCs w:val="28"/>
        </w:rPr>
        <w:t>Search by zip code</w:t>
      </w:r>
    </w:p>
    <w:p w14:paraId="36B109F6" w14:textId="77777777" w:rsidR="00EF7C06" w:rsidRDefault="00EF7C06" w:rsidP="00AD4FE8">
      <w:pPr>
        <w:spacing w:after="0" w:line="240" w:lineRule="auto"/>
        <w:jc w:val="both"/>
        <w:rPr>
          <w:rFonts w:ascii="Times New Roman" w:hAnsi="Times New Roman" w:cs="Times New Roman"/>
          <w:sz w:val="28"/>
          <w:szCs w:val="28"/>
        </w:rPr>
      </w:pPr>
    </w:p>
    <w:p w14:paraId="4791481C" w14:textId="77777777" w:rsidR="009878C1" w:rsidRDefault="00EF7C06" w:rsidP="00AD4FE8">
      <w:pPr>
        <w:spacing w:after="0" w:line="240" w:lineRule="auto"/>
        <w:jc w:val="both"/>
        <w:rPr>
          <w:rFonts w:asciiTheme="majorHAnsi" w:hAnsiTheme="majorHAnsi" w:cstheme="majorHAnsi"/>
          <w:b/>
          <w:bCs/>
          <w:sz w:val="28"/>
          <w:szCs w:val="28"/>
        </w:rPr>
      </w:pPr>
      <w:r w:rsidRPr="00EF7C06">
        <w:rPr>
          <w:rFonts w:asciiTheme="majorHAnsi" w:hAnsiTheme="majorHAnsi" w:cstheme="majorHAnsi"/>
          <w:b/>
          <w:bCs/>
          <w:sz w:val="28"/>
          <w:szCs w:val="28"/>
        </w:rPr>
        <w:t>Description:</w:t>
      </w:r>
    </w:p>
    <w:p w14:paraId="38F62ECC" w14:textId="4C2CAC94" w:rsidR="00EF7C06" w:rsidRDefault="009878C1" w:rsidP="00AD4FE8">
      <w:pPr>
        <w:spacing w:after="0" w:line="240" w:lineRule="auto"/>
        <w:jc w:val="both"/>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r w:rsidRPr="009878C1">
        <w:rPr>
          <w:rFonts w:ascii="Times New Roman" w:hAnsi="Times New Roman" w:cs="Times New Roman"/>
          <w:sz w:val="28"/>
          <w:szCs w:val="28"/>
        </w:rPr>
        <w:t>The system will enable end users to locate nearby gyms by simply entering their zip code into the designated zip code field</w:t>
      </w:r>
      <w:r>
        <w:t>.</w:t>
      </w:r>
    </w:p>
    <w:p w14:paraId="4B4C5C92" w14:textId="77777777" w:rsidR="009878C1" w:rsidRDefault="009878C1" w:rsidP="00AD4FE8">
      <w:pPr>
        <w:spacing w:after="0" w:line="240" w:lineRule="auto"/>
        <w:jc w:val="both"/>
        <w:rPr>
          <w:rFonts w:asciiTheme="majorHAnsi" w:hAnsiTheme="majorHAnsi" w:cstheme="majorHAnsi"/>
          <w:b/>
          <w:bCs/>
          <w:sz w:val="28"/>
          <w:szCs w:val="28"/>
        </w:rPr>
      </w:pPr>
    </w:p>
    <w:p w14:paraId="41C3F1D9" w14:textId="6851302C" w:rsidR="009878C1" w:rsidRDefault="009878C1" w:rsidP="00AD4FE8">
      <w:pPr>
        <w:spacing w:after="0" w:line="240" w:lineRule="auto"/>
        <w:jc w:val="both"/>
        <w:rPr>
          <w:rFonts w:asciiTheme="majorHAnsi" w:hAnsiTheme="majorHAnsi" w:cstheme="majorHAnsi"/>
          <w:b/>
          <w:bCs/>
          <w:sz w:val="28"/>
          <w:szCs w:val="28"/>
        </w:rPr>
      </w:pPr>
      <w:r>
        <w:rPr>
          <w:rFonts w:asciiTheme="majorHAnsi" w:hAnsiTheme="majorHAnsi" w:cstheme="majorHAnsi"/>
          <w:b/>
          <w:bCs/>
          <w:sz w:val="28"/>
          <w:szCs w:val="28"/>
        </w:rPr>
        <w:t>Assumptions:</w:t>
      </w:r>
    </w:p>
    <w:p w14:paraId="7EFCED1E" w14:textId="441218C2" w:rsidR="009878C1" w:rsidRPr="009878C1" w:rsidRDefault="009878C1" w:rsidP="00AD4FE8">
      <w:pPr>
        <w:pStyle w:val="ListParagraph"/>
        <w:numPr>
          <w:ilvl w:val="0"/>
          <w:numId w:val="32"/>
        </w:numPr>
        <w:spacing w:after="0" w:line="240" w:lineRule="auto"/>
        <w:jc w:val="both"/>
        <w:rPr>
          <w:rFonts w:ascii="Times New Roman" w:hAnsi="Times New Roman" w:cs="Times New Roman"/>
          <w:sz w:val="28"/>
          <w:szCs w:val="28"/>
        </w:rPr>
      </w:pPr>
      <w:r w:rsidRPr="009878C1">
        <w:rPr>
          <w:rFonts w:ascii="Times New Roman" w:hAnsi="Times New Roman" w:cs="Times New Roman"/>
          <w:sz w:val="28"/>
          <w:szCs w:val="28"/>
        </w:rPr>
        <w:t>A user must be on the website to use this feature.</w:t>
      </w:r>
    </w:p>
    <w:p w14:paraId="6998D9F7" w14:textId="5A3471D1" w:rsidR="009878C1" w:rsidRDefault="009878C1" w:rsidP="00AD4FE8">
      <w:pPr>
        <w:pStyle w:val="ListParagraph"/>
        <w:numPr>
          <w:ilvl w:val="0"/>
          <w:numId w:val="32"/>
        </w:numPr>
        <w:spacing w:after="0" w:line="240" w:lineRule="auto"/>
        <w:jc w:val="both"/>
        <w:rPr>
          <w:rFonts w:ascii="Times New Roman" w:hAnsi="Times New Roman" w:cs="Times New Roman"/>
          <w:sz w:val="28"/>
          <w:szCs w:val="28"/>
        </w:rPr>
      </w:pPr>
      <w:r w:rsidRPr="009878C1">
        <w:rPr>
          <w:rFonts w:ascii="Times New Roman" w:hAnsi="Times New Roman" w:cs="Times New Roman"/>
          <w:sz w:val="28"/>
          <w:szCs w:val="28"/>
        </w:rPr>
        <w:t>A stable network connection is required to search gyms just by entering zip codes.</w:t>
      </w:r>
    </w:p>
    <w:p w14:paraId="06FE3B75" w14:textId="77777777" w:rsidR="00424846" w:rsidRDefault="00424846" w:rsidP="00AD4FE8">
      <w:pPr>
        <w:spacing w:after="0" w:line="240" w:lineRule="auto"/>
        <w:jc w:val="both"/>
        <w:rPr>
          <w:rFonts w:ascii="Times New Roman" w:hAnsi="Times New Roman" w:cs="Times New Roman"/>
          <w:sz w:val="28"/>
          <w:szCs w:val="28"/>
        </w:rPr>
      </w:pPr>
    </w:p>
    <w:p w14:paraId="372DD2D9" w14:textId="73D95A40" w:rsidR="00424846" w:rsidRDefault="00424846" w:rsidP="00AD4FE8">
      <w:pPr>
        <w:spacing w:after="0" w:line="240" w:lineRule="auto"/>
        <w:jc w:val="both"/>
        <w:rPr>
          <w:rFonts w:asciiTheme="majorHAnsi" w:hAnsiTheme="majorHAnsi" w:cstheme="majorHAnsi"/>
          <w:b/>
          <w:bCs/>
          <w:sz w:val="28"/>
          <w:szCs w:val="28"/>
        </w:rPr>
      </w:pPr>
      <w:r w:rsidRPr="00424846">
        <w:rPr>
          <w:rFonts w:asciiTheme="majorHAnsi" w:hAnsiTheme="majorHAnsi" w:cstheme="majorHAnsi"/>
          <w:b/>
          <w:bCs/>
          <w:sz w:val="28"/>
          <w:szCs w:val="28"/>
        </w:rPr>
        <w:t>Dependencies:</w:t>
      </w:r>
    </w:p>
    <w:p w14:paraId="2EC1A7AC" w14:textId="09661F77" w:rsidR="00424846" w:rsidRPr="00424846" w:rsidRDefault="00424846" w:rsidP="00AD4FE8">
      <w:pPr>
        <w:pStyle w:val="ListParagraph"/>
        <w:numPr>
          <w:ilvl w:val="0"/>
          <w:numId w:val="33"/>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Various gyms across the world.</w:t>
      </w:r>
    </w:p>
    <w:p w14:paraId="028FA422" w14:textId="2FB1AF91" w:rsidR="00424846" w:rsidRDefault="00424846" w:rsidP="00AD4FE8">
      <w:pPr>
        <w:pStyle w:val="ListParagraph"/>
        <w:numPr>
          <w:ilvl w:val="0"/>
          <w:numId w:val="33"/>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Courses and training are offered by various gyms.</w:t>
      </w:r>
    </w:p>
    <w:p w14:paraId="1433F1F6" w14:textId="77777777" w:rsidR="00424846" w:rsidRDefault="00424846" w:rsidP="00AD4FE8">
      <w:pPr>
        <w:spacing w:after="0" w:line="240" w:lineRule="auto"/>
        <w:jc w:val="both"/>
        <w:rPr>
          <w:rFonts w:ascii="Times New Roman" w:hAnsi="Times New Roman" w:cs="Times New Roman"/>
          <w:sz w:val="28"/>
          <w:szCs w:val="28"/>
        </w:rPr>
      </w:pPr>
    </w:p>
    <w:p w14:paraId="6396BBD0" w14:textId="11A68B83" w:rsidR="00424846" w:rsidRDefault="00424846" w:rsidP="00AD4FE8">
      <w:pPr>
        <w:spacing w:after="0" w:line="240" w:lineRule="auto"/>
        <w:jc w:val="both"/>
        <w:rPr>
          <w:rFonts w:ascii="Times New Roman" w:hAnsi="Times New Roman" w:cs="Times New Roman"/>
          <w:b/>
          <w:bCs/>
          <w:sz w:val="28"/>
          <w:szCs w:val="28"/>
        </w:rPr>
      </w:pPr>
      <w:r w:rsidRPr="00424846">
        <w:rPr>
          <w:rFonts w:ascii="Times New Roman" w:hAnsi="Times New Roman" w:cs="Times New Roman"/>
          <w:b/>
          <w:bCs/>
          <w:sz w:val="28"/>
          <w:szCs w:val="28"/>
        </w:rPr>
        <w:t xml:space="preserve">Preconditions: </w:t>
      </w:r>
    </w:p>
    <w:p w14:paraId="22C4A4CF" w14:textId="1B97DA4B" w:rsidR="00424846" w:rsidRPr="00424846" w:rsidRDefault="00424846" w:rsidP="00AD4FE8">
      <w:pPr>
        <w:pStyle w:val="ListParagraph"/>
        <w:numPr>
          <w:ilvl w:val="0"/>
          <w:numId w:val="34"/>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An end user must be logged in before searching gym just by entering zip codes.</w:t>
      </w:r>
    </w:p>
    <w:p w14:paraId="18F00390" w14:textId="7C97E177" w:rsidR="00424846" w:rsidRPr="00424846" w:rsidRDefault="00424846" w:rsidP="00AD4FE8">
      <w:pPr>
        <w:pStyle w:val="ListParagraph"/>
        <w:numPr>
          <w:ilvl w:val="0"/>
          <w:numId w:val="34"/>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Users must have a laptop or computer to access this website.</w:t>
      </w:r>
    </w:p>
    <w:p w14:paraId="5035B056" w14:textId="7A5E0468" w:rsidR="00424846" w:rsidRPr="00424846" w:rsidRDefault="00424846" w:rsidP="00AD4FE8">
      <w:pPr>
        <w:pStyle w:val="ListParagraph"/>
        <w:numPr>
          <w:ilvl w:val="0"/>
          <w:numId w:val="34"/>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To access this website a proper network connection is required.</w:t>
      </w:r>
    </w:p>
    <w:p w14:paraId="289DBB25" w14:textId="19675E48" w:rsidR="00424846" w:rsidRDefault="00424846" w:rsidP="00AD4FE8">
      <w:pPr>
        <w:pStyle w:val="ListParagraph"/>
        <w:numPr>
          <w:ilvl w:val="0"/>
          <w:numId w:val="34"/>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A user should enter only a valid zip code.</w:t>
      </w:r>
    </w:p>
    <w:p w14:paraId="590703A1" w14:textId="77777777" w:rsidR="00424846" w:rsidRDefault="00424846" w:rsidP="00AD4FE8">
      <w:pPr>
        <w:spacing w:after="0" w:line="240" w:lineRule="auto"/>
        <w:jc w:val="both"/>
        <w:rPr>
          <w:rFonts w:ascii="Times New Roman" w:hAnsi="Times New Roman" w:cs="Times New Roman"/>
          <w:sz w:val="28"/>
          <w:szCs w:val="28"/>
        </w:rPr>
      </w:pPr>
    </w:p>
    <w:p w14:paraId="13569171" w14:textId="034106D6" w:rsidR="00424846" w:rsidRDefault="00424846" w:rsidP="00AD4FE8">
      <w:pPr>
        <w:spacing w:after="0" w:line="240" w:lineRule="auto"/>
        <w:jc w:val="both"/>
        <w:rPr>
          <w:rFonts w:asciiTheme="majorHAnsi" w:hAnsiTheme="majorHAnsi" w:cstheme="majorHAnsi"/>
          <w:b/>
          <w:bCs/>
          <w:sz w:val="28"/>
          <w:szCs w:val="28"/>
        </w:rPr>
      </w:pPr>
      <w:r w:rsidRPr="00424846">
        <w:rPr>
          <w:rFonts w:asciiTheme="majorHAnsi" w:hAnsiTheme="majorHAnsi" w:cstheme="majorHAnsi"/>
          <w:b/>
          <w:bCs/>
          <w:sz w:val="28"/>
          <w:szCs w:val="28"/>
        </w:rPr>
        <w:t>Postconditions:</w:t>
      </w:r>
    </w:p>
    <w:p w14:paraId="47041775" w14:textId="69451D7A" w:rsidR="00424846" w:rsidRPr="00424846" w:rsidRDefault="00424846" w:rsidP="00AD4FE8">
      <w:pPr>
        <w:pStyle w:val="ListParagraph"/>
        <w:numPr>
          <w:ilvl w:val="0"/>
          <w:numId w:val="35"/>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Users can see what the gyms are nearby that zip code.</w:t>
      </w:r>
    </w:p>
    <w:p w14:paraId="0953CF41" w14:textId="6C5456BF" w:rsidR="00424846" w:rsidRDefault="00424846" w:rsidP="00AD4FE8">
      <w:pPr>
        <w:pStyle w:val="ListParagraph"/>
        <w:numPr>
          <w:ilvl w:val="0"/>
          <w:numId w:val="35"/>
        </w:numPr>
        <w:spacing w:after="0" w:line="240" w:lineRule="auto"/>
        <w:jc w:val="both"/>
        <w:rPr>
          <w:rFonts w:ascii="Times New Roman" w:hAnsi="Times New Roman" w:cs="Times New Roman"/>
          <w:sz w:val="28"/>
          <w:szCs w:val="28"/>
        </w:rPr>
      </w:pPr>
      <w:r w:rsidRPr="00424846">
        <w:rPr>
          <w:rFonts w:ascii="Times New Roman" w:hAnsi="Times New Roman" w:cs="Times New Roman"/>
          <w:sz w:val="28"/>
          <w:szCs w:val="28"/>
        </w:rPr>
        <w:t>An end user can identify what are the various classes and training offered by various gyms and their ratings.</w:t>
      </w:r>
    </w:p>
    <w:p w14:paraId="7F2EAA1F" w14:textId="77777777" w:rsidR="00424846" w:rsidRDefault="00424846" w:rsidP="00AD4FE8">
      <w:pPr>
        <w:spacing w:after="0" w:line="240" w:lineRule="auto"/>
        <w:jc w:val="both"/>
        <w:rPr>
          <w:rFonts w:ascii="Times New Roman" w:hAnsi="Times New Roman" w:cs="Times New Roman"/>
          <w:sz w:val="28"/>
          <w:szCs w:val="28"/>
        </w:rPr>
      </w:pPr>
    </w:p>
    <w:p w14:paraId="32946D80" w14:textId="12536D67" w:rsidR="00424846" w:rsidRDefault="00424846" w:rsidP="00AD4FE8">
      <w:pPr>
        <w:spacing w:after="0" w:line="240" w:lineRule="auto"/>
        <w:jc w:val="both"/>
        <w:rPr>
          <w:rFonts w:asciiTheme="majorHAnsi" w:hAnsiTheme="majorHAnsi" w:cstheme="majorHAnsi"/>
          <w:b/>
          <w:bCs/>
          <w:sz w:val="28"/>
          <w:szCs w:val="28"/>
        </w:rPr>
      </w:pPr>
      <w:r w:rsidRPr="00424846">
        <w:rPr>
          <w:rFonts w:asciiTheme="majorHAnsi" w:hAnsiTheme="majorHAnsi" w:cstheme="majorHAnsi"/>
          <w:b/>
          <w:bCs/>
          <w:sz w:val="28"/>
          <w:szCs w:val="28"/>
        </w:rPr>
        <w:t>Acceptance criteria:</w:t>
      </w:r>
    </w:p>
    <w:p w14:paraId="64F8230D" w14:textId="44396154" w:rsidR="00424846" w:rsidRPr="00D94229" w:rsidRDefault="00D94229" w:rsidP="00AD4FE8">
      <w:pPr>
        <w:pStyle w:val="ListParagraph"/>
        <w:numPr>
          <w:ilvl w:val="0"/>
          <w:numId w:val="36"/>
        </w:numPr>
        <w:spacing w:after="0" w:line="240" w:lineRule="auto"/>
        <w:jc w:val="both"/>
        <w:rPr>
          <w:rFonts w:ascii="Times New Roman" w:hAnsi="Times New Roman" w:cs="Times New Roman"/>
          <w:sz w:val="28"/>
          <w:szCs w:val="28"/>
        </w:rPr>
      </w:pPr>
      <w:r w:rsidRPr="00D94229">
        <w:rPr>
          <w:rFonts w:ascii="Times New Roman" w:hAnsi="Times New Roman" w:cs="Times New Roman"/>
          <w:sz w:val="28"/>
          <w:szCs w:val="28"/>
        </w:rPr>
        <w:t>Users must search for gyms with a valid zip code.</w:t>
      </w:r>
    </w:p>
    <w:p w14:paraId="34D37876" w14:textId="6287E72F" w:rsidR="00D94229" w:rsidRDefault="00D94229" w:rsidP="00AD4FE8">
      <w:pPr>
        <w:pStyle w:val="ListParagraph"/>
        <w:numPr>
          <w:ilvl w:val="0"/>
          <w:numId w:val="36"/>
        </w:numPr>
        <w:spacing w:after="0" w:line="240" w:lineRule="auto"/>
        <w:jc w:val="both"/>
        <w:rPr>
          <w:rFonts w:ascii="Times New Roman" w:hAnsi="Times New Roman" w:cs="Times New Roman"/>
          <w:sz w:val="28"/>
          <w:szCs w:val="28"/>
        </w:rPr>
      </w:pPr>
      <w:r w:rsidRPr="00D94229">
        <w:rPr>
          <w:rFonts w:ascii="Times New Roman" w:hAnsi="Times New Roman" w:cs="Times New Roman"/>
          <w:sz w:val="28"/>
          <w:szCs w:val="28"/>
        </w:rPr>
        <w:t>If the end user provides invalid zip code, then the system will display an error to enter a valid zip code.</w:t>
      </w:r>
    </w:p>
    <w:p w14:paraId="29E05F9C" w14:textId="77777777" w:rsidR="00D94229" w:rsidRDefault="00D94229" w:rsidP="00AD4FE8">
      <w:pPr>
        <w:pStyle w:val="ListParagraph"/>
        <w:spacing w:after="0" w:line="240" w:lineRule="auto"/>
        <w:ind w:left="1440"/>
        <w:jc w:val="both"/>
        <w:rPr>
          <w:rFonts w:ascii="Times New Roman" w:hAnsi="Times New Roman" w:cs="Times New Roman"/>
          <w:sz w:val="28"/>
          <w:szCs w:val="28"/>
        </w:rPr>
      </w:pPr>
    </w:p>
    <w:p w14:paraId="7C8324A4" w14:textId="602D7794" w:rsidR="00D94229" w:rsidRDefault="00D94229" w:rsidP="00AD4FE8">
      <w:pPr>
        <w:spacing w:after="0" w:line="240" w:lineRule="auto"/>
        <w:jc w:val="both"/>
        <w:rPr>
          <w:rFonts w:ascii="Times New Roman" w:hAnsi="Times New Roman" w:cs="Times New Roman"/>
          <w:sz w:val="28"/>
          <w:szCs w:val="28"/>
        </w:rPr>
      </w:pPr>
      <w:r w:rsidRPr="00D94229">
        <w:rPr>
          <w:rFonts w:asciiTheme="majorHAnsi" w:hAnsiTheme="majorHAnsi" w:cstheme="majorHAnsi"/>
          <w:b/>
          <w:bCs/>
          <w:sz w:val="28"/>
          <w:szCs w:val="28"/>
        </w:rPr>
        <w:t>Priority:</w:t>
      </w:r>
      <w:r>
        <w:rPr>
          <w:rFonts w:asciiTheme="majorHAnsi" w:hAnsiTheme="majorHAnsi" w:cstheme="majorHAnsi"/>
          <w:b/>
          <w:bCs/>
          <w:sz w:val="28"/>
          <w:szCs w:val="28"/>
        </w:rPr>
        <w:t xml:space="preserve"> </w:t>
      </w:r>
      <w:r w:rsidRPr="00D94229">
        <w:rPr>
          <w:rFonts w:ascii="Times New Roman" w:hAnsi="Times New Roman" w:cs="Times New Roman"/>
          <w:sz w:val="28"/>
          <w:szCs w:val="28"/>
        </w:rPr>
        <w:t>High</w:t>
      </w:r>
    </w:p>
    <w:p w14:paraId="3088D077" w14:textId="70963F65" w:rsidR="00DB6189" w:rsidRDefault="00DB6189" w:rsidP="00AD4FE8">
      <w:pPr>
        <w:spacing w:after="0" w:line="240" w:lineRule="auto"/>
        <w:jc w:val="both"/>
        <w:rPr>
          <w:rFonts w:ascii="Times New Roman" w:hAnsi="Times New Roman" w:cs="Times New Roman"/>
          <w:sz w:val="28"/>
          <w:szCs w:val="28"/>
        </w:rPr>
      </w:pPr>
    </w:p>
    <w:p w14:paraId="703F49F0" w14:textId="66FB67A9" w:rsidR="00DB6189" w:rsidRDefault="00DB6189" w:rsidP="00AD4FE8">
      <w:pPr>
        <w:spacing w:after="0" w:line="240" w:lineRule="auto"/>
        <w:jc w:val="both"/>
        <w:rPr>
          <w:rFonts w:asciiTheme="majorHAnsi" w:hAnsiTheme="majorHAnsi" w:cstheme="majorHAnsi"/>
          <w:b/>
          <w:bCs/>
          <w:i/>
          <w:iCs/>
          <w:sz w:val="28"/>
          <w:szCs w:val="28"/>
          <w:u w:val="single"/>
        </w:rPr>
      </w:pPr>
      <w:r w:rsidRPr="00DB6189">
        <w:rPr>
          <w:rFonts w:asciiTheme="majorHAnsi" w:hAnsiTheme="majorHAnsi" w:cstheme="majorHAnsi"/>
          <w:b/>
          <w:bCs/>
          <w:i/>
          <w:iCs/>
          <w:sz w:val="28"/>
          <w:szCs w:val="28"/>
          <w:u w:val="single"/>
        </w:rPr>
        <w:t>Wireframe:</w:t>
      </w:r>
    </w:p>
    <w:p w14:paraId="4E07E65E" w14:textId="26A242A5" w:rsidR="007061AC" w:rsidRDefault="007061AC"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noProof/>
          <w:sz w:val="28"/>
          <w:szCs w:val="28"/>
          <w:u w:val="single"/>
        </w:rPr>
        <w:lastRenderedPageBreak/>
        <w:drawing>
          <wp:inline distT="0" distB="0" distL="0" distR="0" wp14:anchorId="39E375E1" wp14:editId="5E234FD3">
            <wp:extent cx="5486400" cy="1304290"/>
            <wp:effectExtent l="0" t="0" r="0" b="0"/>
            <wp:docPr id="1831110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10938" name="Picture 1831110938"/>
                    <pic:cNvPicPr/>
                  </pic:nvPicPr>
                  <pic:blipFill>
                    <a:blip r:embed="rId22"/>
                    <a:stretch>
                      <a:fillRect/>
                    </a:stretch>
                  </pic:blipFill>
                  <pic:spPr>
                    <a:xfrm>
                      <a:off x="0" y="0"/>
                      <a:ext cx="5486400" cy="1304290"/>
                    </a:xfrm>
                    <a:prstGeom prst="rect">
                      <a:avLst/>
                    </a:prstGeom>
                  </pic:spPr>
                </pic:pic>
              </a:graphicData>
            </a:graphic>
          </wp:inline>
        </w:drawing>
      </w:r>
    </w:p>
    <w:p w14:paraId="7FA7B801" w14:textId="77777777" w:rsidR="007061AC" w:rsidRDefault="007061AC" w:rsidP="00AD4FE8">
      <w:pPr>
        <w:spacing w:after="0" w:line="240" w:lineRule="auto"/>
        <w:jc w:val="both"/>
        <w:rPr>
          <w:rFonts w:asciiTheme="majorHAnsi" w:hAnsiTheme="majorHAnsi" w:cstheme="majorHAnsi"/>
          <w:b/>
          <w:bCs/>
          <w:i/>
          <w:iCs/>
          <w:sz w:val="28"/>
          <w:szCs w:val="28"/>
          <w:u w:val="single"/>
        </w:rPr>
      </w:pPr>
    </w:p>
    <w:p w14:paraId="35D30C7E" w14:textId="2C466FCC" w:rsidR="007061AC" w:rsidRDefault="007061AC"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Process Flow Diagram:</w:t>
      </w:r>
    </w:p>
    <w:p w14:paraId="2AEB6A7B" w14:textId="77777777" w:rsidR="004E5317" w:rsidRDefault="004E5317" w:rsidP="00AD4FE8">
      <w:pPr>
        <w:spacing w:after="0" w:line="240" w:lineRule="auto"/>
        <w:jc w:val="both"/>
        <w:rPr>
          <w:rFonts w:asciiTheme="majorHAnsi" w:hAnsiTheme="majorHAnsi" w:cstheme="majorHAnsi"/>
          <w:b/>
          <w:bCs/>
          <w:i/>
          <w:iCs/>
          <w:sz w:val="28"/>
          <w:szCs w:val="28"/>
          <w:u w:val="single"/>
        </w:rPr>
      </w:pPr>
    </w:p>
    <w:p w14:paraId="7ECEB0D1" w14:textId="0886C72F" w:rsidR="007061AC" w:rsidRDefault="007061AC" w:rsidP="00AD4FE8">
      <w:pPr>
        <w:spacing w:after="0" w:line="240" w:lineRule="auto"/>
        <w:jc w:val="both"/>
        <w:rPr>
          <w:rFonts w:asciiTheme="majorHAnsi" w:hAnsiTheme="majorHAnsi" w:cstheme="majorHAnsi"/>
          <w:b/>
          <w:bCs/>
          <w:i/>
          <w:iCs/>
          <w:sz w:val="28"/>
          <w:szCs w:val="28"/>
          <w:u w:val="single"/>
        </w:rPr>
      </w:pPr>
      <w:r>
        <w:rPr>
          <w:rFonts w:asciiTheme="majorHAnsi" w:hAnsiTheme="majorHAnsi" w:cstheme="majorHAnsi"/>
          <w:b/>
          <w:bCs/>
          <w:i/>
          <w:iCs/>
          <w:noProof/>
          <w:sz w:val="28"/>
          <w:szCs w:val="28"/>
          <w:u w:val="single"/>
        </w:rPr>
        <w:drawing>
          <wp:inline distT="0" distB="0" distL="0" distR="0" wp14:anchorId="3593F864" wp14:editId="117AD4EC">
            <wp:extent cx="5486400" cy="3114040"/>
            <wp:effectExtent l="0" t="0" r="0" b="0"/>
            <wp:docPr id="1212771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1795" name="Picture 1212771795"/>
                    <pic:cNvPicPr/>
                  </pic:nvPicPr>
                  <pic:blipFill>
                    <a:blip r:embed="rId23"/>
                    <a:stretch>
                      <a:fillRect/>
                    </a:stretch>
                  </pic:blipFill>
                  <pic:spPr>
                    <a:xfrm>
                      <a:off x="0" y="0"/>
                      <a:ext cx="5486400" cy="3114040"/>
                    </a:xfrm>
                    <a:prstGeom prst="rect">
                      <a:avLst/>
                    </a:prstGeom>
                  </pic:spPr>
                </pic:pic>
              </a:graphicData>
            </a:graphic>
          </wp:inline>
        </w:drawing>
      </w:r>
    </w:p>
    <w:p w14:paraId="35CB5ED6" w14:textId="77777777" w:rsidR="007061AC" w:rsidRPr="00DB6189" w:rsidRDefault="007061AC" w:rsidP="00AD4FE8">
      <w:pPr>
        <w:spacing w:after="0" w:line="240" w:lineRule="auto"/>
        <w:jc w:val="both"/>
        <w:rPr>
          <w:rFonts w:asciiTheme="majorHAnsi" w:hAnsiTheme="majorHAnsi" w:cstheme="majorHAnsi"/>
          <w:b/>
          <w:bCs/>
          <w:i/>
          <w:iCs/>
          <w:sz w:val="28"/>
          <w:szCs w:val="28"/>
          <w:u w:val="single"/>
        </w:rPr>
      </w:pPr>
    </w:p>
    <w:p w14:paraId="267A7AE5" w14:textId="77777777" w:rsidR="00424846" w:rsidRPr="00424846" w:rsidRDefault="00424846" w:rsidP="00AD4FE8">
      <w:pPr>
        <w:spacing w:after="0" w:line="240" w:lineRule="auto"/>
        <w:jc w:val="both"/>
        <w:rPr>
          <w:rFonts w:ascii="Times New Roman" w:hAnsi="Times New Roman" w:cs="Times New Roman"/>
          <w:sz w:val="28"/>
          <w:szCs w:val="28"/>
        </w:rPr>
      </w:pPr>
    </w:p>
    <w:p w14:paraId="7CDF8F74" w14:textId="688370C4" w:rsidR="00782D1F" w:rsidRDefault="00000000" w:rsidP="00AD4FE8">
      <w:pPr>
        <w:pStyle w:val="Heading2"/>
        <w:jc w:val="both"/>
      </w:pPr>
      <w:r>
        <w:t>4.2</w:t>
      </w:r>
      <w:r w:rsidR="000B3825">
        <w:t>s</w:t>
      </w:r>
      <w:r>
        <w:t xml:space="preserve"> Non-Functional Requirements</w:t>
      </w:r>
    </w:p>
    <w:p w14:paraId="3C9B45A6" w14:textId="43ACD97C" w:rsidR="00D94229" w:rsidRPr="00333905" w:rsidRDefault="00333905" w:rsidP="00AD4FE8">
      <w:pPr>
        <w:jc w:val="both"/>
        <w:rPr>
          <w:rFonts w:asciiTheme="majorHAnsi" w:hAnsiTheme="majorHAnsi" w:cstheme="majorHAnsi"/>
          <w:b/>
          <w:bCs/>
          <w:sz w:val="28"/>
          <w:szCs w:val="28"/>
        </w:rPr>
      </w:pPr>
      <w:r w:rsidRPr="00333905">
        <w:rPr>
          <w:rFonts w:asciiTheme="majorHAnsi" w:hAnsiTheme="majorHAnsi" w:cstheme="majorHAnsi"/>
          <w:b/>
          <w:bCs/>
          <w:sz w:val="28"/>
          <w:szCs w:val="28"/>
        </w:rPr>
        <w:t xml:space="preserve">Performance: </w:t>
      </w:r>
      <w:r w:rsidRPr="00333905">
        <w:rPr>
          <w:rFonts w:asciiTheme="majorHAnsi" w:hAnsiTheme="majorHAnsi" w:cstheme="majorHAnsi"/>
          <w:b/>
          <w:bCs/>
          <w:sz w:val="28"/>
          <w:szCs w:val="28"/>
        </w:rPr>
        <w:tab/>
      </w:r>
      <w:r w:rsidRPr="00333905">
        <w:rPr>
          <w:rFonts w:asciiTheme="majorHAnsi" w:hAnsiTheme="majorHAnsi" w:cstheme="majorHAnsi"/>
          <w:b/>
          <w:bCs/>
          <w:sz w:val="28"/>
          <w:szCs w:val="28"/>
        </w:rPr>
        <w:tab/>
      </w:r>
    </w:p>
    <w:p w14:paraId="46FB8013" w14:textId="519C0F14" w:rsidR="00333905" w:rsidRPr="00333905" w:rsidRDefault="00333905" w:rsidP="00AD4FE8">
      <w:pPr>
        <w:pStyle w:val="ListParagraph"/>
        <w:numPr>
          <w:ilvl w:val="0"/>
          <w:numId w:val="40"/>
        </w:numPr>
        <w:jc w:val="both"/>
        <w:rPr>
          <w:rFonts w:ascii="Times New Roman" w:hAnsi="Times New Roman" w:cs="Times New Roman"/>
          <w:sz w:val="28"/>
          <w:szCs w:val="28"/>
        </w:rPr>
      </w:pPr>
      <w:r w:rsidRPr="00333905">
        <w:rPr>
          <w:rFonts w:ascii="Times New Roman" w:hAnsi="Times New Roman" w:cs="Times New Roman"/>
          <w:sz w:val="28"/>
          <w:szCs w:val="28"/>
        </w:rPr>
        <w:t>The system must return gym search results within 3 seconds.</w:t>
      </w:r>
    </w:p>
    <w:p w14:paraId="54A16EE9" w14:textId="77777777" w:rsidR="00333905" w:rsidRDefault="00333905" w:rsidP="00AD4FE8">
      <w:pPr>
        <w:jc w:val="both"/>
      </w:pPr>
    </w:p>
    <w:p w14:paraId="36C98DA8" w14:textId="69B3A1AC" w:rsidR="00333905" w:rsidRPr="00333905" w:rsidRDefault="00333905" w:rsidP="00AD4FE8">
      <w:pPr>
        <w:jc w:val="both"/>
        <w:rPr>
          <w:rFonts w:asciiTheme="majorHAnsi" w:hAnsiTheme="majorHAnsi" w:cstheme="majorHAnsi"/>
          <w:b/>
          <w:bCs/>
          <w:sz w:val="28"/>
          <w:szCs w:val="28"/>
        </w:rPr>
      </w:pPr>
      <w:r w:rsidRPr="00333905">
        <w:rPr>
          <w:rFonts w:asciiTheme="majorHAnsi" w:hAnsiTheme="majorHAnsi" w:cstheme="majorHAnsi"/>
          <w:b/>
          <w:bCs/>
          <w:sz w:val="28"/>
          <w:szCs w:val="28"/>
        </w:rPr>
        <w:t>Usability:</w:t>
      </w:r>
    </w:p>
    <w:p w14:paraId="73CCB103" w14:textId="0BFC02F9" w:rsidR="00333905" w:rsidRPr="003E3BE1" w:rsidRDefault="00333905" w:rsidP="00AD4FE8">
      <w:pPr>
        <w:pStyle w:val="ListParagraph"/>
        <w:numPr>
          <w:ilvl w:val="0"/>
          <w:numId w:val="40"/>
        </w:numPr>
        <w:jc w:val="both"/>
        <w:rPr>
          <w:rFonts w:ascii="Times New Roman" w:hAnsi="Times New Roman" w:cs="Times New Roman"/>
          <w:sz w:val="28"/>
          <w:szCs w:val="28"/>
        </w:rPr>
      </w:pPr>
      <w:r w:rsidRPr="003E3BE1">
        <w:rPr>
          <w:rFonts w:ascii="Times New Roman" w:hAnsi="Times New Roman" w:cs="Times New Roman"/>
          <w:sz w:val="28"/>
          <w:szCs w:val="28"/>
        </w:rPr>
        <w:t>The zip code field must support both numerical and alphanumeric inputs.</w:t>
      </w:r>
    </w:p>
    <w:p w14:paraId="5E8C9B54" w14:textId="77777777" w:rsidR="00333905" w:rsidRDefault="00333905" w:rsidP="00AD4FE8">
      <w:pPr>
        <w:jc w:val="both"/>
      </w:pPr>
    </w:p>
    <w:p w14:paraId="2C87A596" w14:textId="1E6AA356" w:rsidR="00333905" w:rsidRPr="00333905" w:rsidRDefault="00333905" w:rsidP="00AD4FE8">
      <w:pPr>
        <w:jc w:val="both"/>
        <w:rPr>
          <w:rFonts w:asciiTheme="majorHAnsi" w:hAnsiTheme="majorHAnsi" w:cstheme="majorHAnsi"/>
          <w:b/>
          <w:bCs/>
          <w:sz w:val="28"/>
          <w:szCs w:val="28"/>
        </w:rPr>
      </w:pPr>
      <w:r w:rsidRPr="00333905">
        <w:rPr>
          <w:rFonts w:asciiTheme="majorHAnsi" w:hAnsiTheme="majorHAnsi" w:cstheme="majorHAnsi"/>
          <w:b/>
          <w:bCs/>
          <w:sz w:val="28"/>
          <w:szCs w:val="28"/>
        </w:rPr>
        <w:lastRenderedPageBreak/>
        <w:t xml:space="preserve">Security: </w:t>
      </w:r>
    </w:p>
    <w:p w14:paraId="79C2F243" w14:textId="7A02074C" w:rsidR="00333905" w:rsidRPr="00333905" w:rsidRDefault="00333905" w:rsidP="00AD4FE8">
      <w:pPr>
        <w:pStyle w:val="ListParagraph"/>
        <w:numPr>
          <w:ilvl w:val="0"/>
          <w:numId w:val="40"/>
        </w:numPr>
        <w:jc w:val="both"/>
        <w:rPr>
          <w:rFonts w:ascii="Times New Roman" w:hAnsi="Times New Roman" w:cs="Times New Roman"/>
          <w:sz w:val="28"/>
          <w:szCs w:val="28"/>
        </w:rPr>
      </w:pPr>
      <w:r w:rsidRPr="00333905">
        <w:rPr>
          <w:rFonts w:ascii="Times New Roman" w:hAnsi="Times New Roman" w:cs="Times New Roman"/>
          <w:sz w:val="28"/>
          <w:szCs w:val="28"/>
        </w:rPr>
        <w:t>User data must be encrypted during transmission and at rest.</w:t>
      </w:r>
    </w:p>
    <w:p w14:paraId="146B5F86" w14:textId="77777777" w:rsidR="00333905" w:rsidRDefault="00333905" w:rsidP="00AD4FE8">
      <w:pPr>
        <w:jc w:val="both"/>
      </w:pPr>
    </w:p>
    <w:p w14:paraId="680E003A" w14:textId="2640A67E" w:rsidR="00333905" w:rsidRPr="00333905" w:rsidRDefault="00333905" w:rsidP="00AD4FE8">
      <w:pPr>
        <w:jc w:val="both"/>
        <w:rPr>
          <w:rFonts w:asciiTheme="majorHAnsi" w:hAnsiTheme="majorHAnsi" w:cstheme="majorHAnsi"/>
          <w:b/>
          <w:bCs/>
          <w:sz w:val="28"/>
          <w:szCs w:val="28"/>
        </w:rPr>
      </w:pPr>
      <w:r w:rsidRPr="00333905">
        <w:rPr>
          <w:rFonts w:asciiTheme="majorHAnsi" w:hAnsiTheme="majorHAnsi" w:cstheme="majorHAnsi"/>
          <w:b/>
          <w:bCs/>
          <w:sz w:val="28"/>
          <w:szCs w:val="28"/>
        </w:rPr>
        <w:t xml:space="preserve">Scalability: </w:t>
      </w:r>
    </w:p>
    <w:p w14:paraId="47FFE63E" w14:textId="172780C2" w:rsidR="00333905" w:rsidRPr="00333905" w:rsidRDefault="00333905" w:rsidP="00AD4FE8">
      <w:pPr>
        <w:pStyle w:val="ListParagraph"/>
        <w:numPr>
          <w:ilvl w:val="0"/>
          <w:numId w:val="40"/>
        </w:numPr>
        <w:jc w:val="both"/>
        <w:rPr>
          <w:rFonts w:ascii="Times New Roman" w:hAnsi="Times New Roman" w:cs="Times New Roman"/>
          <w:sz w:val="28"/>
          <w:szCs w:val="28"/>
        </w:rPr>
      </w:pPr>
      <w:r w:rsidRPr="00333905">
        <w:rPr>
          <w:rFonts w:ascii="Times New Roman" w:hAnsi="Times New Roman" w:cs="Times New Roman"/>
          <w:sz w:val="28"/>
          <w:szCs w:val="28"/>
        </w:rPr>
        <w:t>The system must support up to 10000 concurrent users without performance degradation.</w:t>
      </w:r>
    </w:p>
    <w:p w14:paraId="06391223" w14:textId="6A8D41BB" w:rsidR="00333905" w:rsidRPr="00333905" w:rsidRDefault="00333905" w:rsidP="00AD4FE8">
      <w:pPr>
        <w:jc w:val="both"/>
        <w:rPr>
          <w:rFonts w:asciiTheme="majorHAnsi" w:hAnsiTheme="majorHAnsi" w:cstheme="majorHAnsi"/>
          <w:b/>
          <w:bCs/>
          <w:sz w:val="28"/>
          <w:szCs w:val="28"/>
        </w:rPr>
      </w:pPr>
      <w:r w:rsidRPr="00333905">
        <w:rPr>
          <w:rFonts w:asciiTheme="majorHAnsi" w:hAnsiTheme="majorHAnsi" w:cstheme="majorHAnsi"/>
          <w:b/>
          <w:bCs/>
          <w:sz w:val="28"/>
          <w:szCs w:val="28"/>
        </w:rPr>
        <w:t xml:space="preserve">Compliance: </w:t>
      </w:r>
    </w:p>
    <w:p w14:paraId="7BD32F90" w14:textId="77777777" w:rsidR="007C73A7" w:rsidRPr="007C73A7" w:rsidRDefault="007C73A7" w:rsidP="00AD4FE8">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7C73A7">
        <w:rPr>
          <w:rFonts w:ascii="Times New Roman" w:eastAsia="Times New Roman" w:hAnsi="Times New Roman" w:cs="Times New Roman"/>
          <w:sz w:val="28"/>
          <w:szCs w:val="28"/>
          <w:lang w:val="en-IN" w:eastAsia="en-IN"/>
        </w:rPr>
        <w:t>The system must adhere to all applicable laws and regulations governing the protection of user data. This includes ensuring data privacy, securing personal information, and maintaining compliance with international and local data protection standards.</w:t>
      </w:r>
    </w:p>
    <w:p w14:paraId="7BD18049" w14:textId="4D37EE7C" w:rsidR="00333905" w:rsidRPr="007C73A7" w:rsidRDefault="00333905" w:rsidP="00AD4FE8">
      <w:pPr>
        <w:pStyle w:val="ListParagraph"/>
        <w:ind w:left="1440"/>
        <w:jc w:val="both"/>
        <w:rPr>
          <w:rFonts w:ascii="Times New Roman" w:hAnsi="Times New Roman" w:cs="Times New Roman"/>
          <w:sz w:val="28"/>
          <w:szCs w:val="28"/>
        </w:rPr>
      </w:pPr>
    </w:p>
    <w:p w14:paraId="21B4FDD5" w14:textId="2636F303" w:rsidR="00333905" w:rsidRPr="00333905" w:rsidRDefault="00333905" w:rsidP="00AD4FE8">
      <w:pPr>
        <w:jc w:val="both"/>
        <w:rPr>
          <w:rFonts w:asciiTheme="majorHAnsi" w:hAnsiTheme="majorHAnsi" w:cstheme="majorHAnsi"/>
          <w:b/>
          <w:bCs/>
          <w:sz w:val="28"/>
          <w:szCs w:val="28"/>
        </w:rPr>
      </w:pPr>
      <w:r w:rsidRPr="00333905">
        <w:rPr>
          <w:rFonts w:asciiTheme="majorHAnsi" w:hAnsiTheme="majorHAnsi" w:cstheme="majorHAnsi"/>
          <w:b/>
          <w:bCs/>
          <w:sz w:val="28"/>
          <w:szCs w:val="28"/>
        </w:rPr>
        <w:t>Interoperability:</w:t>
      </w:r>
    </w:p>
    <w:p w14:paraId="44A2C81F" w14:textId="32062ADD" w:rsidR="00333905" w:rsidRPr="00333905" w:rsidRDefault="00333905" w:rsidP="00AD4FE8">
      <w:pPr>
        <w:pStyle w:val="ListParagraph"/>
        <w:numPr>
          <w:ilvl w:val="0"/>
          <w:numId w:val="40"/>
        </w:numPr>
        <w:jc w:val="both"/>
        <w:rPr>
          <w:rFonts w:ascii="Times New Roman" w:hAnsi="Times New Roman" w:cs="Times New Roman"/>
          <w:sz w:val="28"/>
          <w:szCs w:val="28"/>
        </w:rPr>
      </w:pPr>
      <w:r w:rsidRPr="00333905">
        <w:rPr>
          <w:rFonts w:ascii="Times New Roman" w:hAnsi="Times New Roman" w:cs="Times New Roman"/>
          <w:sz w:val="28"/>
          <w:szCs w:val="28"/>
        </w:rPr>
        <w:t>The system must integrate seamlessly with google maps for location services.</w:t>
      </w:r>
    </w:p>
    <w:p w14:paraId="442A8CAA" w14:textId="77777777" w:rsidR="00A435B7" w:rsidRDefault="00000000" w:rsidP="00AD4FE8">
      <w:pPr>
        <w:pStyle w:val="Heading1"/>
        <w:jc w:val="both"/>
      </w:pPr>
      <w:r>
        <w:t>5. Assumptions and Constraints</w:t>
      </w:r>
    </w:p>
    <w:p w14:paraId="0B650F6A" w14:textId="5CDFFCA7" w:rsidR="00A435B7" w:rsidRDefault="00A435B7" w:rsidP="00AD4FE8">
      <w:pPr>
        <w:jc w:val="both"/>
        <w:rPr>
          <w:rFonts w:asciiTheme="majorHAnsi" w:hAnsiTheme="majorHAnsi" w:cstheme="majorHAnsi"/>
          <w:b/>
          <w:bCs/>
          <w:sz w:val="28"/>
          <w:szCs w:val="28"/>
        </w:rPr>
      </w:pPr>
      <w:r w:rsidRPr="00A435B7">
        <w:rPr>
          <w:rFonts w:asciiTheme="majorHAnsi" w:hAnsiTheme="majorHAnsi" w:cstheme="majorHAnsi"/>
          <w:b/>
          <w:bCs/>
          <w:sz w:val="28"/>
          <w:szCs w:val="28"/>
        </w:rPr>
        <w:t>Assumptions:</w:t>
      </w:r>
    </w:p>
    <w:p w14:paraId="6F44B53C" w14:textId="52B17B3B" w:rsidR="00A435B7" w:rsidRPr="008B0F5F" w:rsidRDefault="00A435B7" w:rsidP="00AD4FE8">
      <w:pPr>
        <w:pStyle w:val="ListParagraph"/>
        <w:numPr>
          <w:ilvl w:val="0"/>
          <w:numId w:val="41"/>
        </w:numPr>
        <w:jc w:val="both"/>
        <w:rPr>
          <w:rFonts w:ascii="Times New Roman" w:hAnsi="Times New Roman" w:cs="Times New Roman"/>
          <w:b/>
          <w:bCs/>
          <w:sz w:val="28"/>
          <w:szCs w:val="28"/>
        </w:rPr>
      </w:pPr>
      <w:r w:rsidRPr="008B0F5F">
        <w:rPr>
          <w:rStyle w:val="Strong"/>
          <w:rFonts w:asciiTheme="majorHAnsi" w:hAnsiTheme="majorHAnsi" w:cstheme="majorHAnsi"/>
          <w:sz w:val="28"/>
          <w:szCs w:val="28"/>
        </w:rPr>
        <w:t>Resource Availability</w:t>
      </w:r>
      <w:r w:rsidRPr="008B0F5F">
        <w:rPr>
          <w:rFonts w:ascii="Times New Roman" w:hAnsi="Times New Roman" w:cs="Times New Roman"/>
          <w:sz w:val="28"/>
          <w:szCs w:val="28"/>
        </w:rPr>
        <w:t>: It is assumed that all required project resources (personnel, hardware, software) will be available as needed throughout the project duration.</w:t>
      </w:r>
    </w:p>
    <w:p w14:paraId="6516E79B" w14:textId="738AB1AD" w:rsidR="00A435B7" w:rsidRPr="00A435B7" w:rsidRDefault="00A435B7" w:rsidP="00AD4FE8">
      <w:pPr>
        <w:pStyle w:val="ListParagraph"/>
        <w:numPr>
          <w:ilvl w:val="0"/>
          <w:numId w:val="41"/>
        </w:numPr>
        <w:jc w:val="both"/>
        <w:rPr>
          <w:rFonts w:asciiTheme="majorHAnsi" w:hAnsiTheme="majorHAnsi" w:cstheme="majorHAnsi"/>
          <w:b/>
          <w:bCs/>
          <w:sz w:val="28"/>
          <w:szCs w:val="28"/>
        </w:rPr>
      </w:pPr>
      <w:r w:rsidRPr="008B0F5F">
        <w:rPr>
          <w:rStyle w:val="Strong"/>
          <w:rFonts w:asciiTheme="majorHAnsi" w:hAnsiTheme="majorHAnsi" w:cstheme="majorHAnsi"/>
          <w:sz w:val="28"/>
          <w:szCs w:val="28"/>
        </w:rPr>
        <w:t>Stakeholder Engagement</w:t>
      </w:r>
      <w:r>
        <w:t xml:space="preserve">: </w:t>
      </w:r>
      <w:r w:rsidRPr="008B0F5F">
        <w:rPr>
          <w:rFonts w:ascii="Times New Roman" w:hAnsi="Times New Roman" w:cs="Times New Roman"/>
          <w:sz w:val="28"/>
          <w:szCs w:val="28"/>
        </w:rPr>
        <w:t>It is assumed that key stakeholders will be available for meetings, reviews, and approvals at critical milestones.</w:t>
      </w:r>
    </w:p>
    <w:p w14:paraId="17A04A24" w14:textId="13C95DE6" w:rsidR="00A435B7" w:rsidRPr="00A435B7" w:rsidRDefault="00A435B7" w:rsidP="00AD4FE8">
      <w:pPr>
        <w:pStyle w:val="ListParagraph"/>
        <w:numPr>
          <w:ilvl w:val="0"/>
          <w:numId w:val="41"/>
        </w:numPr>
        <w:jc w:val="both"/>
        <w:rPr>
          <w:rFonts w:asciiTheme="majorHAnsi" w:hAnsiTheme="majorHAnsi" w:cstheme="majorHAnsi"/>
          <w:b/>
          <w:bCs/>
          <w:sz w:val="28"/>
          <w:szCs w:val="28"/>
        </w:rPr>
      </w:pPr>
      <w:r w:rsidRPr="008B0F5F">
        <w:rPr>
          <w:rStyle w:val="Strong"/>
          <w:rFonts w:asciiTheme="majorHAnsi" w:hAnsiTheme="majorHAnsi" w:cstheme="majorHAnsi"/>
          <w:sz w:val="28"/>
          <w:szCs w:val="28"/>
        </w:rPr>
        <w:t>Data Accuracy</w:t>
      </w:r>
      <w:r w:rsidRPr="008B0F5F">
        <w:rPr>
          <w:rFonts w:asciiTheme="majorHAnsi" w:hAnsiTheme="majorHAnsi" w:cstheme="majorHAnsi"/>
          <w:sz w:val="28"/>
          <w:szCs w:val="28"/>
        </w:rPr>
        <w:t>:</w:t>
      </w:r>
      <w:r>
        <w:t xml:space="preserve"> </w:t>
      </w:r>
      <w:r w:rsidRPr="008B0F5F">
        <w:rPr>
          <w:rFonts w:ascii="Times New Roman" w:hAnsi="Times New Roman" w:cs="Times New Roman"/>
          <w:sz w:val="28"/>
          <w:szCs w:val="28"/>
        </w:rPr>
        <w:t xml:space="preserve">It is assumed that the data provided by stakeholders is accurate, complete, and </w:t>
      </w:r>
      <w:r w:rsidR="008B0F5F" w:rsidRPr="008B0F5F">
        <w:rPr>
          <w:rFonts w:ascii="Times New Roman" w:hAnsi="Times New Roman" w:cs="Times New Roman"/>
          <w:sz w:val="28"/>
          <w:szCs w:val="28"/>
        </w:rPr>
        <w:t>up to date</w:t>
      </w:r>
      <w:r w:rsidRPr="008B0F5F">
        <w:rPr>
          <w:rFonts w:ascii="Times New Roman" w:hAnsi="Times New Roman" w:cs="Times New Roman"/>
          <w:sz w:val="28"/>
          <w:szCs w:val="28"/>
        </w:rPr>
        <w:t>.</w:t>
      </w:r>
    </w:p>
    <w:p w14:paraId="2EAAEC05" w14:textId="77777777" w:rsidR="00A435B7" w:rsidRDefault="00A435B7" w:rsidP="00AD4FE8">
      <w:pPr>
        <w:jc w:val="both"/>
        <w:rPr>
          <w:rFonts w:asciiTheme="majorHAnsi" w:hAnsiTheme="majorHAnsi" w:cstheme="majorHAnsi"/>
          <w:b/>
          <w:bCs/>
          <w:sz w:val="28"/>
          <w:szCs w:val="28"/>
        </w:rPr>
      </w:pPr>
    </w:p>
    <w:p w14:paraId="42195FB3" w14:textId="42EBE742" w:rsidR="00A435B7" w:rsidRDefault="00A435B7" w:rsidP="00AD4FE8">
      <w:pPr>
        <w:jc w:val="both"/>
        <w:rPr>
          <w:rFonts w:asciiTheme="majorHAnsi" w:hAnsiTheme="majorHAnsi" w:cstheme="majorHAnsi"/>
          <w:b/>
          <w:bCs/>
          <w:sz w:val="28"/>
          <w:szCs w:val="28"/>
        </w:rPr>
      </w:pPr>
      <w:r>
        <w:rPr>
          <w:rFonts w:asciiTheme="majorHAnsi" w:hAnsiTheme="majorHAnsi" w:cstheme="majorHAnsi"/>
          <w:b/>
          <w:bCs/>
          <w:sz w:val="28"/>
          <w:szCs w:val="28"/>
        </w:rPr>
        <w:lastRenderedPageBreak/>
        <w:t>Constraints:</w:t>
      </w:r>
    </w:p>
    <w:p w14:paraId="62DDED77" w14:textId="49A99B5F" w:rsidR="00A435B7" w:rsidRPr="006B6BB1" w:rsidRDefault="006B6BB1" w:rsidP="00AD4FE8">
      <w:pPr>
        <w:pStyle w:val="ListParagraph"/>
        <w:numPr>
          <w:ilvl w:val="0"/>
          <w:numId w:val="42"/>
        </w:numPr>
        <w:jc w:val="both"/>
        <w:rPr>
          <w:rFonts w:ascii="Times New Roman" w:hAnsi="Times New Roman" w:cs="Times New Roman"/>
          <w:b/>
          <w:bCs/>
          <w:sz w:val="28"/>
          <w:szCs w:val="28"/>
        </w:rPr>
      </w:pPr>
      <w:r w:rsidRPr="006B6BB1">
        <w:rPr>
          <w:rStyle w:val="Strong"/>
          <w:rFonts w:asciiTheme="majorHAnsi" w:hAnsiTheme="majorHAnsi" w:cstheme="majorHAnsi"/>
          <w:sz w:val="28"/>
          <w:szCs w:val="28"/>
        </w:rPr>
        <w:t>Budget</w:t>
      </w:r>
      <w:r>
        <w:t xml:space="preserve">: </w:t>
      </w:r>
      <w:r w:rsidRPr="006B6BB1">
        <w:rPr>
          <w:rFonts w:ascii="Times New Roman" w:hAnsi="Times New Roman" w:cs="Times New Roman"/>
          <w:sz w:val="28"/>
          <w:szCs w:val="28"/>
        </w:rPr>
        <w:t>The project must be completed within a budget of $10000.</w:t>
      </w:r>
    </w:p>
    <w:p w14:paraId="2EA07EE8" w14:textId="7827C147" w:rsidR="006B6BB1" w:rsidRPr="006B6BB1" w:rsidRDefault="006B6BB1" w:rsidP="00AD4FE8">
      <w:pPr>
        <w:pStyle w:val="ListParagraph"/>
        <w:numPr>
          <w:ilvl w:val="0"/>
          <w:numId w:val="42"/>
        </w:numPr>
        <w:jc w:val="both"/>
        <w:rPr>
          <w:rFonts w:asciiTheme="majorHAnsi" w:hAnsiTheme="majorHAnsi" w:cstheme="majorHAnsi"/>
          <w:b/>
          <w:bCs/>
          <w:sz w:val="28"/>
          <w:szCs w:val="28"/>
        </w:rPr>
      </w:pPr>
      <w:r w:rsidRPr="006B6BB1">
        <w:rPr>
          <w:rStyle w:val="Strong"/>
          <w:rFonts w:asciiTheme="majorHAnsi" w:hAnsiTheme="majorHAnsi" w:cstheme="majorHAnsi"/>
          <w:sz w:val="28"/>
          <w:szCs w:val="28"/>
        </w:rPr>
        <w:t>Time</w:t>
      </w:r>
      <w:r w:rsidRPr="006B6BB1">
        <w:rPr>
          <w:rFonts w:asciiTheme="majorHAnsi" w:hAnsiTheme="majorHAnsi" w:cstheme="majorHAnsi"/>
          <w:sz w:val="28"/>
          <w:szCs w:val="28"/>
        </w:rPr>
        <w:t>:</w:t>
      </w:r>
      <w:r>
        <w:t xml:space="preserve"> </w:t>
      </w:r>
      <w:r w:rsidRPr="006B6BB1">
        <w:rPr>
          <w:rFonts w:ascii="Times New Roman" w:hAnsi="Times New Roman" w:cs="Times New Roman"/>
          <w:sz w:val="28"/>
          <w:szCs w:val="28"/>
        </w:rPr>
        <w:t>The project must be completed and delivered within six months</w:t>
      </w:r>
      <w:r>
        <w:t>.</w:t>
      </w:r>
    </w:p>
    <w:p w14:paraId="45472BCB" w14:textId="5C1BBF5D" w:rsidR="006B6BB1" w:rsidRPr="006B6BB1" w:rsidRDefault="006B6BB1" w:rsidP="00AD4FE8">
      <w:pPr>
        <w:pStyle w:val="ListParagraph"/>
        <w:numPr>
          <w:ilvl w:val="0"/>
          <w:numId w:val="42"/>
        </w:numPr>
        <w:jc w:val="both"/>
        <w:rPr>
          <w:rFonts w:ascii="Times New Roman" w:hAnsi="Times New Roman" w:cs="Times New Roman"/>
          <w:b/>
          <w:bCs/>
          <w:sz w:val="28"/>
          <w:szCs w:val="28"/>
        </w:rPr>
      </w:pPr>
      <w:r w:rsidRPr="006B6BB1">
        <w:rPr>
          <w:rStyle w:val="Strong"/>
          <w:rFonts w:asciiTheme="majorHAnsi" w:hAnsiTheme="majorHAnsi" w:cstheme="majorHAnsi"/>
          <w:sz w:val="28"/>
          <w:szCs w:val="28"/>
        </w:rPr>
        <w:t>Technology</w:t>
      </w:r>
      <w:r w:rsidRPr="006B6BB1">
        <w:rPr>
          <w:rFonts w:asciiTheme="majorHAnsi" w:hAnsiTheme="majorHAnsi" w:cstheme="majorHAnsi"/>
          <w:sz w:val="28"/>
          <w:szCs w:val="28"/>
        </w:rPr>
        <w:t>:</w:t>
      </w:r>
      <w:r>
        <w:t xml:space="preserve"> </w:t>
      </w:r>
      <w:r w:rsidRPr="006B6BB1">
        <w:rPr>
          <w:rFonts w:ascii="Times New Roman" w:hAnsi="Times New Roman" w:cs="Times New Roman"/>
          <w:sz w:val="28"/>
          <w:szCs w:val="28"/>
        </w:rPr>
        <w:t>The project must use the existing enterprise CRM system as the primary platform.</w:t>
      </w:r>
    </w:p>
    <w:p w14:paraId="2C0C1898" w14:textId="760D1FCB" w:rsidR="006B6BB1" w:rsidRPr="007C73A7" w:rsidRDefault="006B6BB1" w:rsidP="00AD4FE8">
      <w:pPr>
        <w:pStyle w:val="ListParagraph"/>
        <w:numPr>
          <w:ilvl w:val="0"/>
          <w:numId w:val="42"/>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B6BB1">
        <w:rPr>
          <w:rFonts w:asciiTheme="majorHAnsi" w:eastAsia="Times New Roman" w:hAnsiTheme="majorHAnsi" w:cstheme="majorHAnsi"/>
          <w:b/>
          <w:bCs/>
          <w:sz w:val="28"/>
          <w:szCs w:val="28"/>
          <w:lang w:val="en-IN" w:eastAsia="en-IN"/>
        </w:rPr>
        <w:t>Compliance:</w:t>
      </w:r>
      <w:r>
        <w:rPr>
          <w:rFonts w:ascii="Times New Roman" w:eastAsia="Times New Roman" w:hAnsi="Times New Roman" w:cs="Times New Roman"/>
          <w:sz w:val="28"/>
          <w:szCs w:val="28"/>
          <w:lang w:val="en-IN" w:eastAsia="en-IN"/>
        </w:rPr>
        <w:t xml:space="preserve"> </w:t>
      </w:r>
      <w:r w:rsidRPr="007C73A7">
        <w:rPr>
          <w:rFonts w:ascii="Times New Roman" w:eastAsia="Times New Roman" w:hAnsi="Times New Roman" w:cs="Times New Roman"/>
          <w:sz w:val="28"/>
          <w:szCs w:val="28"/>
          <w:lang w:val="en-IN" w:eastAsia="en-IN"/>
        </w:rPr>
        <w:t>The system must adhere to all applicable laws and regulations governing the protection of user data. This includes ensuring data privacy, securing personal information, and maintaining compliance with international and local data protection standards.</w:t>
      </w:r>
    </w:p>
    <w:p w14:paraId="37F06423" w14:textId="3120C922" w:rsidR="006B6BB1" w:rsidRPr="006B6BB1" w:rsidRDefault="006B6BB1" w:rsidP="00AD4FE8">
      <w:pPr>
        <w:pStyle w:val="ListParagraph"/>
        <w:numPr>
          <w:ilvl w:val="0"/>
          <w:numId w:val="42"/>
        </w:numPr>
        <w:jc w:val="both"/>
        <w:rPr>
          <w:rFonts w:ascii="Times New Roman" w:hAnsi="Times New Roman" w:cs="Times New Roman"/>
          <w:b/>
          <w:bCs/>
          <w:sz w:val="28"/>
          <w:szCs w:val="28"/>
        </w:rPr>
      </w:pPr>
      <w:r w:rsidRPr="006B6BB1">
        <w:rPr>
          <w:rStyle w:val="Strong"/>
          <w:rFonts w:asciiTheme="majorHAnsi" w:hAnsiTheme="majorHAnsi" w:cstheme="majorHAnsi"/>
          <w:sz w:val="28"/>
          <w:szCs w:val="28"/>
        </w:rPr>
        <w:t>Scope</w:t>
      </w:r>
      <w:r w:rsidRPr="006B6BB1">
        <w:rPr>
          <w:rFonts w:ascii="Times New Roman" w:hAnsi="Times New Roman" w:cs="Times New Roman"/>
          <w:sz w:val="28"/>
          <w:szCs w:val="28"/>
        </w:rPr>
        <w:t>: The project must deliver the functionalities outlined in the scope section without deviation.</w:t>
      </w:r>
    </w:p>
    <w:p w14:paraId="3024DC4D" w14:textId="0FB5953A" w:rsidR="00782D1F" w:rsidRDefault="00000000" w:rsidP="00AD4FE8">
      <w:pPr>
        <w:pStyle w:val="Heading1"/>
        <w:jc w:val="both"/>
      </w:pPr>
      <w:r>
        <w:t>6. Glossary</w:t>
      </w:r>
    </w:p>
    <w:p w14:paraId="040FD488" w14:textId="16E80027" w:rsidR="00F3656A" w:rsidRDefault="00F3656A" w:rsidP="00AD4FE8">
      <w:pPr>
        <w:pStyle w:val="ListParagraph"/>
        <w:numPr>
          <w:ilvl w:val="0"/>
          <w:numId w:val="43"/>
        </w:numPr>
        <w:jc w:val="both"/>
      </w:pPr>
      <w:r w:rsidRPr="00ED0872">
        <w:rPr>
          <w:rFonts w:asciiTheme="majorHAnsi" w:hAnsiTheme="majorHAnsi" w:cstheme="majorHAnsi"/>
          <w:b/>
          <w:bCs/>
          <w:sz w:val="28"/>
          <w:szCs w:val="28"/>
        </w:rPr>
        <w:t>BRD:</w:t>
      </w:r>
      <w:r>
        <w:t xml:space="preserve"> </w:t>
      </w:r>
      <w:r w:rsidRPr="0073191F">
        <w:rPr>
          <w:rFonts w:ascii="Times New Roman" w:hAnsi="Times New Roman" w:cs="Times New Roman"/>
          <w:sz w:val="28"/>
          <w:szCs w:val="28"/>
        </w:rPr>
        <w:t>A formal document that outlines the business needs and requirements of a project.</w:t>
      </w:r>
    </w:p>
    <w:p w14:paraId="0C6AB25B" w14:textId="5BB1AFCC" w:rsidR="00F3656A" w:rsidRPr="0073191F" w:rsidRDefault="00F3656A" w:rsidP="00AD4FE8">
      <w:pPr>
        <w:pStyle w:val="ListParagraph"/>
        <w:numPr>
          <w:ilvl w:val="0"/>
          <w:numId w:val="43"/>
        </w:numPr>
        <w:jc w:val="both"/>
        <w:rPr>
          <w:rFonts w:asciiTheme="majorHAnsi" w:hAnsiTheme="majorHAnsi" w:cstheme="majorHAnsi"/>
          <w:sz w:val="28"/>
          <w:szCs w:val="28"/>
        </w:rPr>
      </w:pPr>
      <w:r w:rsidRPr="00ED0872">
        <w:rPr>
          <w:rFonts w:asciiTheme="majorHAnsi" w:hAnsiTheme="majorHAnsi" w:cstheme="majorHAnsi"/>
          <w:b/>
          <w:bCs/>
          <w:sz w:val="28"/>
          <w:szCs w:val="28"/>
        </w:rPr>
        <w:t>Stakeholder:</w:t>
      </w:r>
      <w:r>
        <w:t xml:space="preserve"> </w:t>
      </w:r>
      <w:r w:rsidRPr="0073191F">
        <w:rPr>
          <w:rFonts w:ascii="Times New Roman" w:hAnsi="Times New Roman" w:cs="Times New Roman"/>
          <w:sz w:val="28"/>
          <w:szCs w:val="28"/>
        </w:rPr>
        <w:t xml:space="preserve">Any individual </w:t>
      </w:r>
      <w:r w:rsidR="0073191F" w:rsidRPr="0073191F">
        <w:rPr>
          <w:rFonts w:ascii="Times New Roman" w:hAnsi="Times New Roman" w:cs="Times New Roman"/>
          <w:sz w:val="28"/>
          <w:szCs w:val="28"/>
        </w:rPr>
        <w:t>or</w:t>
      </w:r>
      <w:r w:rsidRPr="0073191F">
        <w:rPr>
          <w:rFonts w:ascii="Times New Roman" w:hAnsi="Times New Roman" w:cs="Times New Roman"/>
          <w:sz w:val="28"/>
          <w:szCs w:val="28"/>
        </w:rPr>
        <w:t xml:space="preserve"> group that </w:t>
      </w:r>
      <w:r w:rsidR="0073191F" w:rsidRPr="0073191F">
        <w:rPr>
          <w:rFonts w:ascii="Times New Roman" w:hAnsi="Times New Roman" w:cs="Times New Roman"/>
          <w:sz w:val="28"/>
          <w:szCs w:val="28"/>
        </w:rPr>
        <w:t>is involved</w:t>
      </w:r>
      <w:r w:rsidRPr="0073191F">
        <w:rPr>
          <w:rFonts w:ascii="Times New Roman" w:hAnsi="Times New Roman" w:cs="Times New Roman"/>
          <w:sz w:val="28"/>
          <w:szCs w:val="28"/>
        </w:rPr>
        <w:t xml:space="preserve"> in the outcome of the project.</w:t>
      </w:r>
    </w:p>
    <w:p w14:paraId="7F8EC850" w14:textId="031D78D1" w:rsidR="00F3656A" w:rsidRPr="0073191F" w:rsidRDefault="00F3656A" w:rsidP="00AD4FE8">
      <w:pPr>
        <w:pStyle w:val="ListParagraph"/>
        <w:numPr>
          <w:ilvl w:val="0"/>
          <w:numId w:val="43"/>
        </w:numPr>
        <w:jc w:val="both"/>
        <w:rPr>
          <w:rFonts w:asciiTheme="majorHAnsi" w:hAnsiTheme="majorHAnsi" w:cstheme="majorHAnsi"/>
          <w:sz w:val="28"/>
          <w:szCs w:val="28"/>
        </w:rPr>
      </w:pPr>
      <w:r w:rsidRPr="0073191F">
        <w:rPr>
          <w:rFonts w:asciiTheme="majorHAnsi" w:hAnsiTheme="majorHAnsi" w:cstheme="majorHAnsi"/>
          <w:b/>
          <w:bCs/>
          <w:sz w:val="28"/>
          <w:szCs w:val="28"/>
        </w:rPr>
        <w:t>Assumption</w:t>
      </w:r>
      <w:r w:rsidRPr="0073191F">
        <w:rPr>
          <w:rFonts w:ascii="Times New Roman" w:hAnsi="Times New Roman" w:cs="Times New Roman"/>
          <w:sz w:val="28"/>
          <w:szCs w:val="28"/>
        </w:rPr>
        <w:t>: A statement taken to be true for planning purposes, though not yet verified.</w:t>
      </w:r>
    </w:p>
    <w:p w14:paraId="404DE90F" w14:textId="18FDA2D6" w:rsidR="00ED0872" w:rsidRPr="0073191F" w:rsidRDefault="00ED0872" w:rsidP="00AD4FE8">
      <w:pPr>
        <w:pStyle w:val="ListParagraph"/>
        <w:numPr>
          <w:ilvl w:val="0"/>
          <w:numId w:val="43"/>
        </w:numPr>
        <w:jc w:val="both"/>
        <w:rPr>
          <w:rFonts w:ascii="Times New Roman" w:hAnsi="Times New Roman" w:cs="Times New Roman"/>
        </w:rPr>
      </w:pPr>
      <w:r w:rsidRPr="0073191F">
        <w:rPr>
          <w:rFonts w:asciiTheme="majorHAnsi" w:hAnsiTheme="majorHAnsi" w:cstheme="majorHAnsi"/>
          <w:b/>
          <w:bCs/>
          <w:sz w:val="28"/>
          <w:szCs w:val="28"/>
        </w:rPr>
        <w:t>Constraint:</w:t>
      </w:r>
      <w:r>
        <w:t xml:space="preserve"> </w:t>
      </w:r>
      <w:r w:rsidRPr="0073191F">
        <w:rPr>
          <w:rFonts w:ascii="Times New Roman" w:hAnsi="Times New Roman" w:cs="Times New Roman"/>
          <w:sz w:val="28"/>
          <w:szCs w:val="28"/>
        </w:rPr>
        <w:t>A limitation or restriction that the project must operate within, such as time, budget, or resources.</w:t>
      </w:r>
    </w:p>
    <w:p w14:paraId="5E4C2DE4" w14:textId="0C4A64AC" w:rsidR="00ED0872" w:rsidRDefault="00ED0872" w:rsidP="00AD4FE8">
      <w:pPr>
        <w:pStyle w:val="ListParagraph"/>
        <w:numPr>
          <w:ilvl w:val="0"/>
          <w:numId w:val="43"/>
        </w:numPr>
        <w:jc w:val="both"/>
      </w:pPr>
      <w:r w:rsidRPr="0073191F">
        <w:rPr>
          <w:rFonts w:asciiTheme="majorHAnsi" w:hAnsiTheme="majorHAnsi" w:cstheme="majorHAnsi"/>
          <w:b/>
          <w:bCs/>
          <w:sz w:val="28"/>
          <w:szCs w:val="28"/>
        </w:rPr>
        <w:t xml:space="preserve">User </w:t>
      </w:r>
      <w:r w:rsidR="0073191F" w:rsidRPr="0073191F">
        <w:rPr>
          <w:rFonts w:asciiTheme="majorHAnsi" w:hAnsiTheme="majorHAnsi" w:cstheme="majorHAnsi"/>
          <w:b/>
          <w:bCs/>
          <w:sz w:val="28"/>
          <w:szCs w:val="28"/>
        </w:rPr>
        <w:t>interface (</w:t>
      </w:r>
      <w:r w:rsidRPr="0073191F">
        <w:rPr>
          <w:rFonts w:asciiTheme="majorHAnsi" w:hAnsiTheme="majorHAnsi" w:cstheme="majorHAnsi"/>
          <w:b/>
          <w:bCs/>
          <w:sz w:val="28"/>
          <w:szCs w:val="28"/>
        </w:rPr>
        <w:t>UI):</w:t>
      </w:r>
      <w:r>
        <w:t xml:space="preserve"> </w:t>
      </w:r>
      <w:r w:rsidRPr="0073191F">
        <w:rPr>
          <w:rFonts w:ascii="Times New Roman" w:hAnsi="Times New Roman" w:cs="Times New Roman"/>
          <w:sz w:val="28"/>
          <w:szCs w:val="28"/>
        </w:rPr>
        <w:t xml:space="preserve">The means by which a user </w:t>
      </w:r>
      <w:r w:rsidR="0073191F" w:rsidRPr="0073191F">
        <w:rPr>
          <w:rFonts w:ascii="Times New Roman" w:hAnsi="Times New Roman" w:cs="Times New Roman"/>
          <w:sz w:val="28"/>
          <w:szCs w:val="28"/>
        </w:rPr>
        <w:t>interacts with</w:t>
      </w:r>
      <w:r w:rsidRPr="0073191F">
        <w:rPr>
          <w:rFonts w:ascii="Times New Roman" w:hAnsi="Times New Roman" w:cs="Times New Roman"/>
          <w:sz w:val="28"/>
          <w:szCs w:val="28"/>
        </w:rPr>
        <w:t xml:space="preserve"> a system, including screens, </w:t>
      </w:r>
      <w:r w:rsidR="0073191F" w:rsidRPr="0073191F">
        <w:rPr>
          <w:rFonts w:ascii="Times New Roman" w:hAnsi="Times New Roman" w:cs="Times New Roman"/>
          <w:sz w:val="28"/>
          <w:szCs w:val="28"/>
        </w:rPr>
        <w:t>menus</w:t>
      </w:r>
      <w:r w:rsidRPr="0073191F">
        <w:rPr>
          <w:rFonts w:ascii="Times New Roman" w:hAnsi="Times New Roman" w:cs="Times New Roman"/>
          <w:sz w:val="28"/>
          <w:szCs w:val="28"/>
        </w:rPr>
        <w:t>, and icons.</w:t>
      </w:r>
    </w:p>
    <w:p w14:paraId="51CF947C" w14:textId="6AE7A9AC" w:rsidR="00F3656A" w:rsidRPr="0073191F" w:rsidRDefault="00ED0872" w:rsidP="00AD4FE8">
      <w:pPr>
        <w:pStyle w:val="ListParagraph"/>
        <w:numPr>
          <w:ilvl w:val="0"/>
          <w:numId w:val="43"/>
        </w:numPr>
        <w:jc w:val="both"/>
        <w:rPr>
          <w:rFonts w:ascii="Times New Roman" w:hAnsi="Times New Roman" w:cs="Times New Roman"/>
          <w:sz w:val="28"/>
          <w:szCs w:val="28"/>
        </w:rPr>
      </w:pPr>
      <w:r w:rsidRPr="0073191F">
        <w:rPr>
          <w:rFonts w:asciiTheme="majorHAnsi" w:hAnsiTheme="majorHAnsi" w:cstheme="majorHAnsi"/>
          <w:b/>
          <w:bCs/>
          <w:sz w:val="28"/>
          <w:szCs w:val="28"/>
        </w:rPr>
        <w:t>Performance:</w:t>
      </w:r>
      <w:r>
        <w:t xml:space="preserve"> </w:t>
      </w:r>
      <w:r w:rsidRPr="0073191F">
        <w:rPr>
          <w:rFonts w:ascii="Times New Roman" w:hAnsi="Times New Roman" w:cs="Times New Roman"/>
          <w:sz w:val="28"/>
          <w:szCs w:val="28"/>
        </w:rPr>
        <w:t>The speed, responsiveness, and stability of a system under various conditions.</w:t>
      </w:r>
    </w:p>
    <w:p w14:paraId="39E886CB" w14:textId="77777777" w:rsidR="00782D1F" w:rsidRDefault="00000000" w:rsidP="00AD4FE8">
      <w:pPr>
        <w:pStyle w:val="Heading1"/>
        <w:jc w:val="both"/>
      </w:pPr>
      <w:r>
        <w:lastRenderedPageBreak/>
        <w:t>7. Approval</w:t>
      </w:r>
    </w:p>
    <w:p w14:paraId="2887F935" w14:textId="77777777" w:rsidR="00782D1F" w:rsidRDefault="00000000" w:rsidP="00AD4FE8">
      <w:pPr>
        <w:pStyle w:val="Heading2"/>
        <w:jc w:val="both"/>
      </w:pPr>
      <w:r>
        <w:t>7.1 Sign-Off</w:t>
      </w:r>
    </w:p>
    <w:p w14:paraId="199DFCED" w14:textId="62D1B8E8" w:rsidR="0073191F" w:rsidRDefault="00000000" w:rsidP="00AD4FE8">
      <w:pPr>
        <w:jc w:val="both"/>
      </w:pPr>
      <w:r>
        <w:pict w14:anchorId="6B7F8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Microsoft Office Signature Line..." style="width:192pt;height:96pt">
            <v:imagedata r:id="rId24" o:title=""/>
            <v:shadow on="t" opacity=".5" offset="6pt,6pt"/>
            <o:lock v:ext="edit" ungrouping="t" rotation="t" cropping="t" verticies="t" text="t" grouping="t"/>
            <o:signatureline v:ext="edit" id="{4A4524AE-A9F2-4E11-8F6D-3050A1B5A574}" provid="{00000000-0000-0000-0000-000000000000}" o:suggestedsigner="Raj Singh" o:suggestedsigner2="Business owner" o:suggestedsigneremail="rajsingh273@gmail.com" issignatureline="t"/>
          </v:shape>
        </w:pict>
      </w:r>
    </w:p>
    <w:p w14:paraId="1EDAF48E" w14:textId="77777777" w:rsidR="0073191F" w:rsidRPr="0073191F" w:rsidRDefault="0073191F" w:rsidP="00AD4FE8">
      <w:pPr>
        <w:jc w:val="both"/>
      </w:pPr>
    </w:p>
    <w:sectPr w:rsidR="0073191F" w:rsidRPr="0073191F"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0A807" w14:textId="77777777" w:rsidR="00793459" w:rsidRDefault="00793459" w:rsidP="003D31BA">
      <w:pPr>
        <w:spacing w:after="0" w:line="240" w:lineRule="auto"/>
      </w:pPr>
      <w:r>
        <w:separator/>
      </w:r>
    </w:p>
  </w:endnote>
  <w:endnote w:type="continuationSeparator" w:id="0">
    <w:p w14:paraId="68ABAA8A" w14:textId="77777777" w:rsidR="00793459" w:rsidRDefault="00793459" w:rsidP="003D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EC6A3" w14:textId="77777777" w:rsidR="00117901" w:rsidRPr="00117901" w:rsidRDefault="00117901">
    <w:pPr>
      <w:pStyle w:val="Footer"/>
      <w:tabs>
        <w:tab w:val="clear" w:pos="4680"/>
        <w:tab w:val="clear" w:pos="9360"/>
      </w:tabs>
      <w:jc w:val="center"/>
      <w:rPr>
        <w:b/>
        <w:bCs/>
        <w:caps/>
        <w:noProof/>
      </w:rPr>
    </w:pPr>
    <w:r w:rsidRPr="00117901">
      <w:rPr>
        <w:b/>
        <w:bCs/>
        <w:caps/>
      </w:rPr>
      <w:fldChar w:fldCharType="begin"/>
    </w:r>
    <w:r w:rsidRPr="00117901">
      <w:rPr>
        <w:b/>
        <w:bCs/>
        <w:caps/>
      </w:rPr>
      <w:instrText xml:space="preserve"> PAGE   \* MERGEFORMAT </w:instrText>
    </w:r>
    <w:r w:rsidRPr="00117901">
      <w:rPr>
        <w:b/>
        <w:bCs/>
        <w:caps/>
      </w:rPr>
      <w:fldChar w:fldCharType="separate"/>
    </w:r>
    <w:r w:rsidRPr="00117901">
      <w:rPr>
        <w:b/>
        <w:bCs/>
        <w:caps/>
        <w:noProof/>
      </w:rPr>
      <w:t>2</w:t>
    </w:r>
    <w:r w:rsidRPr="00117901">
      <w:rPr>
        <w:b/>
        <w:bCs/>
        <w:caps/>
        <w:noProof/>
      </w:rPr>
      <w:fldChar w:fldCharType="end"/>
    </w:r>
  </w:p>
  <w:p w14:paraId="1ED7EC00" w14:textId="77777777" w:rsidR="00117901" w:rsidRDefault="00117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F5D20" w14:textId="77777777" w:rsidR="00793459" w:rsidRDefault="00793459" w:rsidP="003D31BA">
      <w:pPr>
        <w:spacing w:after="0" w:line="240" w:lineRule="auto"/>
      </w:pPr>
      <w:r>
        <w:separator/>
      </w:r>
    </w:p>
  </w:footnote>
  <w:footnote w:type="continuationSeparator" w:id="0">
    <w:p w14:paraId="0BAC1A35" w14:textId="77777777" w:rsidR="00793459" w:rsidRDefault="00793459" w:rsidP="003D3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93748"/>
    <w:multiLevelType w:val="hybridMultilevel"/>
    <w:tmpl w:val="02A282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3DB23DE"/>
    <w:multiLevelType w:val="hybridMultilevel"/>
    <w:tmpl w:val="77AEC1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08815C2F"/>
    <w:multiLevelType w:val="hybridMultilevel"/>
    <w:tmpl w:val="75303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0095495"/>
    <w:multiLevelType w:val="hybridMultilevel"/>
    <w:tmpl w:val="3CF01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4EA1278"/>
    <w:multiLevelType w:val="hybridMultilevel"/>
    <w:tmpl w:val="89864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920AC7"/>
    <w:multiLevelType w:val="hybridMultilevel"/>
    <w:tmpl w:val="2EF033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CEF2A10"/>
    <w:multiLevelType w:val="hybridMultilevel"/>
    <w:tmpl w:val="9F7CF1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D981755"/>
    <w:multiLevelType w:val="hybridMultilevel"/>
    <w:tmpl w:val="8496136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E137EAD"/>
    <w:multiLevelType w:val="hybridMultilevel"/>
    <w:tmpl w:val="FA6483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49A63B3"/>
    <w:multiLevelType w:val="hybridMultilevel"/>
    <w:tmpl w:val="6DE0AC1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9" w15:restartNumberingAfterBreak="0">
    <w:nsid w:val="296E28A1"/>
    <w:multiLevelType w:val="hybridMultilevel"/>
    <w:tmpl w:val="E13EB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57222A9"/>
    <w:multiLevelType w:val="hybridMultilevel"/>
    <w:tmpl w:val="EC700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5CC2362"/>
    <w:multiLevelType w:val="hybridMultilevel"/>
    <w:tmpl w:val="306AB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7934B3F"/>
    <w:multiLevelType w:val="hybridMultilevel"/>
    <w:tmpl w:val="F434F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9F17F07"/>
    <w:multiLevelType w:val="hybridMultilevel"/>
    <w:tmpl w:val="2494C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B625293"/>
    <w:multiLevelType w:val="hybridMultilevel"/>
    <w:tmpl w:val="CB6C8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D786946"/>
    <w:multiLevelType w:val="hybridMultilevel"/>
    <w:tmpl w:val="E1702EE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F3E6B54"/>
    <w:multiLevelType w:val="hybridMultilevel"/>
    <w:tmpl w:val="9C60AE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3FB007F5"/>
    <w:multiLevelType w:val="hybridMultilevel"/>
    <w:tmpl w:val="D06410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2C11CA5"/>
    <w:multiLevelType w:val="hybridMultilevel"/>
    <w:tmpl w:val="91249B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8D840AB"/>
    <w:multiLevelType w:val="hybridMultilevel"/>
    <w:tmpl w:val="428C5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C2C735D"/>
    <w:multiLevelType w:val="hybridMultilevel"/>
    <w:tmpl w:val="FDF2E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D26A47"/>
    <w:multiLevelType w:val="hybridMultilevel"/>
    <w:tmpl w:val="FD180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49A625E"/>
    <w:multiLevelType w:val="hybridMultilevel"/>
    <w:tmpl w:val="D46002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60F35A7"/>
    <w:multiLevelType w:val="hybridMultilevel"/>
    <w:tmpl w:val="0E286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DA72AF5"/>
    <w:multiLevelType w:val="hybridMultilevel"/>
    <w:tmpl w:val="871248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E216E60"/>
    <w:multiLevelType w:val="hybridMultilevel"/>
    <w:tmpl w:val="650267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02A702C"/>
    <w:multiLevelType w:val="hybridMultilevel"/>
    <w:tmpl w:val="2D50E63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7" w15:restartNumberingAfterBreak="0">
    <w:nsid w:val="61E37D2D"/>
    <w:multiLevelType w:val="hybridMultilevel"/>
    <w:tmpl w:val="1548E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45F4FF5"/>
    <w:multiLevelType w:val="hybridMultilevel"/>
    <w:tmpl w:val="3EA83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CCB09B5"/>
    <w:multiLevelType w:val="hybridMultilevel"/>
    <w:tmpl w:val="3C804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EC41A5B"/>
    <w:multiLevelType w:val="hybridMultilevel"/>
    <w:tmpl w:val="A3BE2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1E82A08"/>
    <w:multiLevelType w:val="hybridMultilevel"/>
    <w:tmpl w:val="5F6C1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2627843"/>
    <w:multiLevelType w:val="hybridMultilevel"/>
    <w:tmpl w:val="D0144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AB37371"/>
    <w:multiLevelType w:val="hybridMultilevel"/>
    <w:tmpl w:val="2C145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67523595">
    <w:abstractNumId w:val="8"/>
  </w:num>
  <w:num w:numId="2" w16cid:durableId="280772032">
    <w:abstractNumId w:val="6"/>
  </w:num>
  <w:num w:numId="3" w16cid:durableId="1432705127">
    <w:abstractNumId w:val="5"/>
  </w:num>
  <w:num w:numId="4" w16cid:durableId="919212770">
    <w:abstractNumId w:val="4"/>
  </w:num>
  <w:num w:numId="5" w16cid:durableId="1818064884">
    <w:abstractNumId w:val="7"/>
  </w:num>
  <w:num w:numId="6" w16cid:durableId="1221869503">
    <w:abstractNumId w:val="3"/>
  </w:num>
  <w:num w:numId="7" w16cid:durableId="738480399">
    <w:abstractNumId w:val="2"/>
  </w:num>
  <w:num w:numId="8" w16cid:durableId="971789075">
    <w:abstractNumId w:val="1"/>
  </w:num>
  <w:num w:numId="9" w16cid:durableId="1683894942">
    <w:abstractNumId w:val="0"/>
  </w:num>
  <w:num w:numId="10" w16cid:durableId="1607736021">
    <w:abstractNumId w:val="13"/>
  </w:num>
  <w:num w:numId="11" w16cid:durableId="1396470522">
    <w:abstractNumId w:val="18"/>
  </w:num>
  <w:num w:numId="12" w16cid:durableId="1327127781">
    <w:abstractNumId w:val="43"/>
  </w:num>
  <w:num w:numId="13" w16cid:durableId="2060979199">
    <w:abstractNumId w:val="38"/>
  </w:num>
  <w:num w:numId="14" w16cid:durableId="1461340037">
    <w:abstractNumId w:val="9"/>
  </w:num>
  <w:num w:numId="15" w16cid:durableId="854996272">
    <w:abstractNumId w:val="20"/>
  </w:num>
  <w:num w:numId="16" w16cid:durableId="1967546480">
    <w:abstractNumId w:val="40"/>
  </w:num>
  <w:num w:numId="17" w16cid:durableId="565185254">
    <w:abstractNumId w:val="23"/>
  </w:num>
  <w:num w:numId="18" w16cid:durableId="82724017">
    <w:abstractNumId w:val="12"/>
  </w:num>
  <w:num w:numId="19" w16cid:durableId="2101683935">
    <w:abstractNumId w:val="36"/>
  </w:num>
  <w:num w:numId="20" w16cid:durableId="449326147">
    <w:abstractNumId w:val="32"/>
  </w:num>
  <w:num w:numId="21" w16cid:durableId="197623637">
    <w:abstractNumId w:val="24"/>
  </w:num>
  <w:num w:numId="22" w16cid:durableId="1494757549">
    <w:abstractNumId w:val="16"/>
  </w:num>
  <w:num w:numId="23" w16cid:durableId="1946688616">
    <w:abstractNumId w:val="10"/>
  </w:num>
  <w:num w:numId="24" w16cid:durableId="2120876790">
    <w:abstractNumId w:val="26"/>
  </w:num>
  <w:num w:numId="25" w16cid:durableId="1396508715">
    <w:abstractNumId w:val="15"/>
  </w:num>
  <w:num w:numId="26" w16cid:durableId="1040589754">
    <w:abstractNumId w:val="27"/>
  </w:num>
  <w:num w:numId="27" w16cid:durableId="1495491758">
    <w:abstractNumId w:val="19"/>
  </w:num>
  <w:num w:numId="28" w16cid:durableId="70156066">
    <w:abstractNumId w:val="11"/>
  </w:num>
  <w:num w:numId="29" w16cid:durableId="729962645">
    <w:abstractNumId w:val="14"/>
  </w:num>
  <w:num w:numId="30" w16cid:durableId="680931896">
    <w:abstractNumId w:val="35"/>
  </w:num>
  <w:num w:numId="31" w16cid:durableId="1282608563">
    <w:abstractNumId w:val="30"/>
  </w:num>
  <w:num w:numId="32" w16cid:durableId="742408188">
    <w:abstractNumId w:val="41"/>
  </w:num>
  <w:num w:numId="33" w16cid:durableId="557669344">
    <w:abstractNumId w:val="39"/>
  </w:num>
  <w:num w:numId="34" w16cid:durableId="1343510097">
    <w:abstractNumId w:val="21"/>
  </w:num>
  <w:num w:numId="35" w16cid:durableId="1858998558">
    <w:abstractNumId w:val="34"/>
  </w:num>
  <w:num w:numId="36" w16cid:durableId="15428896">
    <w:abstractNumId w:val="22"/>
  </w:num>
  <w:num w:numId="37" w16cid:durableId="1858275667">
    <w:abstractNumId w:val="42"/>
  </w:num>
  <w:num w:numId="38" w16cid:durableId="1776750616">
    <w:abstractNumId w:val="17"/>
  </w:num>
  <w:num w:numId="39" w16cid:durableId="1731493434">
    <w:abstractNumId w:val="29"/>
  </w:num>
  <w:num w:numId="40" w16cid:durableId="1253659388">
    <w:abstractNumId w:val="28"/>
  </w:num>
  <w:num w:numId="41" w16cid:durableId="1598713792">
    <w:abstractNumId w:val="33"/>
  </w:num>
  <w:num w:numId="42" w16cid:durableId="1894534281">
    <w:abstractNumId w:val="37"/>
  </w:num>
  <w:num w:numId="43" w16cid:durableId="2074157035">
    <w:abstractNumId w:val="25"/>
  </w:num>
  <w:num w:numId="44" w16cid:durableId="20759291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825"/>
    <w:rsid w:val="000B57F6"/>
    <w:rsid w:val="000D6769"/>
    <w:rsid w:val="00101E48"/>
    <w:rsid w:val="00117901"/>
    <w:rsid w:val="001422A9"/>
    <w:rsid w:val="0015074B"/>
    <w:rsid w:val="00163503"/>
    <w:rsid w:val="00184392"/>
    <w:rsid w:val="001F60A9"/>
    <w:rsid w:val="002177F5"/>
    <w:rsid w:val="00257D07"/>
    <w:rsid w:val="002716E0"/>
    <w:rsid w:val="00282F53"/>
    <w:rsid w:val="0029639D"/>
    <w:rsid w:val="002B46C0"/>
    <w:rsid w:val="002E0D8B"/>
    <w:rsid w:val="002F6488"/>
    <w:rsid w:val="00300609"/>
    <w:rsid w:val="00321951"/>
    <w:rsid w:val="00326F90"/>
    <w:rsid w:val="00333905"/>
    <w:rsid w:val="00364361"/>
    <w:rsid w:val="003C08C6"/>
    <w:rsid w:val="003D31BA"/>
    <w:rsid w:val="003E3BE1"/>
    <w:rsid w:val="003E5B44"/>
    <w:rsid w:val="003F26E7"/>
    <w:rsid w:val="00424846"/>
    <w:rsid w:val="004D5379"/>
    <w:rsid w:val="004E2CEB"/>
    <w:rsid w:val="004E5317"/>
    <w:rsid w:val="004E61B8"/>
    <w:rsid w:val="00522003"/>
    <w:rsid w:val="0055673D"/>
    <w:rsid w:val="00595F70"/>
    <w:rsid w:val="00597A7F"/>
    <w:rsid w:val="005E70EA"/>
    <w:rsid w:val="006078E8"/>
    <w:rsid w:val="006223D1"/>
    <w:rsid w:val="00666507"/>
    <w:rsid w:val="00671F5E"/>
    <w:rsid w:val="006B6BB1"/>
    <w:rsid w:val="006F348D"/>
    <w:rsid w:val="00703535"/>
    <w:rsid w:val="0070542A"/>
    <w:rsid w:val="007061AC"/>
    <w:rsid w:val="007140ED"/>
    <w:rsid w:val="0073191F"/>
    <w:rsid w:val="00782252"/>
    <w:rsid w:val="00782D1F"/>
    <w:rsid w:val="00793459"/>
    <w:rsid w:val="007C72C1"/>
    <w:rsid w:val="007C73A7"/>
    <w:rsid w:val="007D2D26"/>
    <w:rsid w:val="007D2F71"/>
    <w:rsid w:val="007F3836"/>
    <w:rsid w:val="008446C1"/>
    <w:rsid w:val="008809AB"/>
    <w:rsid w:val="008A5897"/>
    <w:rsid w:val="008B0F5F"/>
    <w:rsid w:val="008B7A46"/>
    <w:rsid w:val="008D1EB9"/>
    <w:rsid w:val="009035A3"/>
    <w:rsid w:val="0093111A"/>
    <w:rsid w:val="00974406"/>
    <w:rsid w:val="009878C1"/>
    <w:rsid w:val="00991938"/>
    <w:rsid w:val="009A1FF8"/>
    <w:rsid w:val="009D2A66"/>
    <w:rsid w:val="009E44B0"/>
    <w:rsid w:val="009F0122"/>
    <w:rsid w:val="00A15231"/>
    <w:rsid w:val="00A435B7"/>
    <w:rsid w:val="00A70AF3"/>
    <w:rsid w:val="00A83B23"/>
    <w:rsid w:val="00A94658"/>
    <w:rsid w:val="00AA1D8D"/>
    <w:rsid w:val="00AC585F"/>
    <w:rsid w:val="00AD4FE8"/>
    <w:rsid w:val="00AE582C"/>
    <w:rsid w:val="00B2218B"/>
    <w:rsid w:val="00B419A9"/>
    <w:rsid w:val="00B47730"/>
    <w:rsid w:val="00B66F0E"/>
    <w:rsid w:val="00BC45F5"/>
    <w:rsid w:val="00C24556"/>
    <w:rsid w:val="00CA5860"/>
    <w:rsid w:val="00CB0664"/>
    <w:rsid w:val="00D45462"/>
    <w:rsid w:val="00D56C6A"/>
    <w:rsid w:val="00D94229"/>
    <w:rsid w:val="00D96AFF"/>
    <w:rsid w:val="00DB6189"/>
    <w:rsid w:val="00E470CA"/>
    <w:rsid w:val="00E817B7"/>
    <w:rsid w:val="00E85435"/>
    <w:rsid w:val="00E922C3"/>
    <w:rsid w:val="00ED0872"/>
    <w:rsid w:val="00ED62AD"/>
    <w:rsid w:val="00EF7C06"/>
    <w:rsid w:val="00F338A1"/>
    <w:rsid w:val="00F3656A"/>
    <w:rsid w:val="00F50EDC"/>
    <w:rsid w:val="00F613CB"/>
    <w:rsid w:val="00F80F0C"/>
    <w:rsid w:val="00F81915"/>
    <w:rsid w:val="00FC693F"/>
    <w:rsid w:val="00FE6445"/>
    <w:rsid w:val="00FF7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29ED6"/>
  <w14:defaultImageDpi w14:val="300"/>
  <w15:docId w15:val="{1E3A2DE4-8D6A-4146-AC60-E27C28AF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817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D1EB9"/>
    <w:rPr>
      <w:color w:val="0000FF" w:themeColor="hyperlink"/>
      <w:u w:val="single"/>
    </w:rPr>
  </w:style>
  <w:style w:type="character" w:styleId="UnresolvedMention">
    <w:name w:val="Unresolved Mention"/>
    <w:basedOn w:val="DefaultParagraphFont"/>
    <w:uiPriority w:val="99"/>
    <w:semiHidden/>
    <w:unhideWhenUsed/>
    <w:rsid w:val="008D1EB9"/>
    <w:rPr>
      <w:color w:val="605E5C"/>
      <w:shd w:val="clear" w:color="auto" w:fill="E1DFDD"/>
    </w:rPr>
  </w:style>
  <w:style w:type="character" w:customStyle="1" w:styleId="overflow-hidden">
    <w:name w:val="overflow-hidden"/>
    <w:basedOn w:val="DefaultParagraphFont"/>
    <w:rsid w:val="007C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337913">
      <w:bodyDiv w:val="1"/>
      <w:marLeft w:val="0"/>
      <w:marRight w:val="0"/>
      <w:marTop w:val="0"/>
      <w:marBottom w:val="0"/>
      <w:divBdr>
        <w:top w:val="none" w:sz="0" w:space="0" w:color="auto"/>
        <w:left w:val="none" w:sz="0" w:space="0" w:color="auto"/>
        <w:bottom w:val="none" w:sz="0" w:space="0" w:color="auto"/>
        <w:right w:val="none" w:sz="0" w:space="0" w:color="auto"/>
      </w:divBdr>
    </w:div>
    <w:div w:id="825317802">
      <w:bodyDiv w:val="1"/>
      <w:marLeft w:val="0"/>
      <w:marRight w:val="0"/>
      <w:marTop w:val="0"/>
      <w:marBottom w:val="0"/>
      <w:divBdr>
        <w:top w:val="none" w:sz="0" w:space="0" w:color="auto"/>
        <w:left w:val="none" w:sz="0" w:space="0" w:color="auto"/>
        <w:bottom w:val="none" w:sz="0" w:space="0" w:color="auto"/>
        <w:right w:val="none" w:sz="0" w:space="0" w:color="auto"/>
      </w:divBdr>
    </w:div>
    <w:div w:id="1666323994">
      <w:bodyDiv w:val="1"/>
      <w:marLeft w:val="0"/>
      <w:marRight w:val="0"/>
      <w:marTop w:val="0"/>
      <w:marBottom w:val="0"/>
      <w:divBdr>
        <w:top w:val="none" w:sz="0" w:space="0" w:color="auto"/>
        <w:left w:val="none" w:sz="0" w:space="0" w:color="auto"/>
        <w:bottom w:val="none" w:sz="0" w:space="0" w:color="auto"/>
        <w:right w:val="none" w:sz="0" w:space="0" w:color="auto"/>
      </w:divBdr>
      <w:divsChild>
        <w:div w:id="1479296434">
          <w:marLeft w:val="0"/>
          <w:marRight w:val="0"/>
          <w:marTop w:val="0"/>
          <w:marBottom w:val="0"/>
          <w:divBdr>
            <w:top w:val="none" w:sz="0" w:space="0" w:color="auto"/>
            <w:left w:val="none" w:sz="0" w:space="0" w:color="auto"/>
            <w:bottom w:val="none" w:sz="0" w:space="0" w:color="auto"/>
            <w:right w:val="none" w:sz="0" w:space="0" w:color="auto"/>
          </w:divBdr>
          <w:divsChild>
            <w:div w:id="392507204">
              <w:marLeft w:val="0"/>
              <w:marRight w:val="0"/>
              <w:marTop w:val="0"/>
              <w:marBottom w:val="0"/>
              <w:divBdr>
                <w:top w:val="none" w:sz="0" w:space="0" w:color="auto"/>
                <w:left w:val="none" w:sz="0" w:space="0" w:color="auto"/>
                <w:bottom w:val="none" w:sz="0" w:space="0" w:color="auto"/>
                <w:right w:val="none" w:sz="0" w:space="0" w:color="auto"/>
              </w:divBdr>
              <w:divsChild>
                <w:div w:id="929847092">
                  <w:marLeft w:val="0"/>
                  <w:marRight w:val="0"/>
                  <w:marTop w:val="0"/>
                  <w:marBottom w:val="0"/>
                  <w:divBdr>
                    <w:top w:val="none" w:sz="0" w:space="0" w:color="auto"/>
                    <w:left w:val="none" w:sz="0" w:space="0" w:color="auto"/>
                    <w:bottom w:val="none" w:sz="0" w:space="0" w:color="auto"/>
                    <w:right w:val="none" w:sz="0" w:space="0" w:color="auto"/>
                  </w:divBdr>
                  <w:divsChild>
                    <w:div w:id="1974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3079">
          <w:marLeft w:val="0"/>
          <w:marRight w:val="0"/>
          <w:marTop w:val="0"/>
          <w:marBottom w:val="0"/>
          <w:divBdr>
            <w:top w:val="none" w:sz="0" w:space="0" w:color="auto"/>
            <w:left w:val="none" w:sz="0" w:space="0" w:color="auto"/>
            <w:bottom w:val="none" w:sz="0" w:space="0" w:color="auto"/>
            <w:right w:val="none" w:sz="0" w:space="0" w:color="auto"/>
          </w:divBdr>
          <w:divsChild>
            <w:div w:id="1023288178">
              <w:marLeft w:val="0"/>
              <w:marRight w:val="0"/>
              <w:marTop w:val="0"/>
              <w:marBottom w:val="0"/>
              <w:divBdr>
                <w:top w:val="none" w:sz="0" w:space="0" w:color="auto"/>
                <w:left w:val="none" w:sz="0" w:space="0" w:color="auto"/>
                <w:bottom w:val="none" w:sz="0" w:space="0" w:color="auto"/>
                <w:right w:val="none" w:sz="0" w:space="0" w:color="auto"/>
              </w:divBdr>
              <w:divsChild>
                <w:div w:id="55445032">
                  <w:marLeft w:val="0"/>
                  <w:marRight w:val="0"/>
                  <w:marTop w:val="0"/>
                  <w:marBottom w:val="0"/>
                  <w:divBdr>
                    <w:top w:val="none" w:sz="0" w:space="0" w:color="auto"/>
                    <w:left w:val="none" w:sz="0" w:space="0" w:color="auto"/>
                    <w:bottom w:val="none" w:sz="0" w:space="0" w:color="auto"/>
                    <w:right w:val="none" w:sz="0" w:space="0" w:color="auto"/>
                  </w:divBdr>
                  <w:divsChild>
                    <w:div w:id="13053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6218">
      <w:bodyDiv w:val="1"/>
      <w:marLeft w:val="0"/>
      <w:marRight w:val="0"/>
      <w:marTop w:val="0"/>
      <w:marBottom w:val="0"/>
      <w:divBdr>
        <w:top w:val="none" w:sz="0" w:space="0" w:color="auto"/>
        <w:left w:val="none" w:sz="0" w:space="0" w:color="auto"/>
        <w:bottom w:val="none" w:sz="0" w:space="0" w:color="auto"/>
        <w:right w:val="none" w:sz="0" w:space="0" w:color="auto"/>
      </w:divBdr>
    </w:div>
    <w:div w:id="1957786876">
      <w:bodyDiv w:val="1"/>
      <w:marLeft w:val="0"/>
      <w:marRight w:val="0"/>
      <w:marTop w:val="0"/>
      <w:marBottom w:val="0"/>
      <w:divBdr>
        <w:top w:val="none" w:sz="0" w:space="0" w:color="auto"/>
        <w:left w:val="none" w:sz="0" w:space="0" w:color="auto"/>
        <w:bottom w:val="none" w:sz="0" w:space="0" w:color="auto"/>
        <w:right w:val="none" w:sz="0" w:space="0" w:color="auto"/>
      </w:divBdr>
    </w:div>
    <w:div w:id="2002001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shigh273@gmail.com" TargetMode="External"/><Relationship Id="rId13" Type="http://schemas.openxmlformats.org/officeDocument/2006/relationships/hyperlink" Target="mailto:Daniel44@gmail.com"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mailto:Deepika@gmail.com" TargetMode="External"/><Relationship Id="rId17" Type="http://schemas.openxmlformats.org/officeDocument/2006/relationships/image" Target="media/image2.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sekar532@gmail.com"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yperlink" Target="mailto:Akshayaram@gmail.com" TargetMode="External"/><Relationship Id="rId23" Type="http://schemas.openxmlformats.org/officeDocument/2006/relationships/image" Target="media/image8.jpg"/><Relationship Id="rId10" Type="http://schemas.openxmlformats.org/officeDocument/2006/relationships/hyperlink" Target="mailto:Tamilarasu85@gmail.com"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mailto:Sai@gmail.com" TargetMode="External"/><Relationship Id="rId14" Type="http://schemas.openxmlformats.org/officeDocument/2006/relationships/hyperlink" Target="mailto:Sharuk943@gamil.com" TargetMode="Externa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18</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SELVASEKAR M</cp:lastModifiedBy>
  <cp:revision>29</cp:revision>
  <dcterms:created xsi:type="dcterms:W3CDTF">2013-12-23T23:15:00Z</dcterms:created>
  <dcterms:modified xsi:type="dcterms:W3CDTF">2025-03-21T16:24:00Z</dcterms:modified>
  <cp:category/>
</cp:coreProperties>
</file>